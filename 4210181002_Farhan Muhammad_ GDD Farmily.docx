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8"/>
        <w:rPr>
          <w:sz w:val="11"/>
        </w:rPr>
      </w:pPr>
    </w:p>
    <w:p w:rsidR="00DC3C71" w:rsidRDefault="00BC06E5">
      <w:pPr>
        <w:pStyle w:val="BodyText"/>
        <w:ind w:left="9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61890" cy="69215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467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BC06E5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1236980</wp:posOffset>
            </wp:positionH>
            <wp:positionV relativeFrom="paragraph">
              <wp:posOffset>45720</wp:posOffset>
            </wp:positionV>
            <wp:extent cx="3700780" cy="2889885"/>
            <wp:effectExtent l="0" t="0" r="13970" b="5715"/>
            <wp:wrapNone/>
            <wp:docPr id="20" name="Picture 20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"/>
                    <pic:cNvPicPr>
                      <a:picLocks noChangeAspect="1"/>
                    </pic:cNvPicPr>
                  </pic:nvPicPr>
                  <pic:blipFill>
                    <a:blip r:embed="rId9"/>
                    <a:srcRect l="33272" t="27959" r="34365" b="27106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8"/>
        <w:rPr>
          <w:sz w:val="28"/>
        </w:rPr>
      </w:pPr>
    </w:p>
    <w:p w:rsidR="00DC3C71" w:rsidRDefault="002524A8">
      <w:pPr>
        <w:rPr>
          <w:sz w:val="28"/>
        </w:rPr>
        <w:sectPr w:rsidR="00DC3C71">
          <w:type w:val="continuous"/>
          <w:pgSz w:w="12240" w:h="15840"/>
          <w:pgMar w:top="1500" w:right="1140" w:bottom="0" w:left="1220" w:header="720" w:footer="720" w:gutter="0"/>
          <w:cols w:space="720"/>
        </w:sect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381.15pt;margin-top:174.9pt;width:157pt;height:44.15pt;z-index:251664384" filled="f" stroked="f">
            <v:textbox style="mso-next-textbox:#_x0000_s1034">
              <w:txbxContent>
                <w:p w:rsidR="00DC3C71" w:rsidRDefault="00BC06E5">
                  <w:pPr>
                    <w:jc w:val="right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Last </w:t>
                  </w:r>
                  <w:proofErr w:type="gramStart"/>
                  <w:r>
                    <w:rPr>
                      <w:rFonts w:ascii="Arial" w:hAnsi="Arial" w:cs="Arial"/>
                      <w:b/>
                      <w:bCs/>
                    </w:rPr>
                    <w:t>U</w:t>
                  </w:r>
                  <w:r>
                    <w:rPr>
                      <w:rFonts w:ascii="Arial" w:hAnsi="Arial" w:cs="Arial"/>
                      <w:b/>
                      <w:bCs/>
                    </w:rPr>
                    <w:t>pdated</w:t>
                  </w:r>
                  <w:r w:rsidR="002524A8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</w:rPr>
                    <w:t>:</w:t>
                  </w:r>
                  <w:proofErr w:type="gramEnd"/>
                </w:p>
                <w:p w:rsidR="00DC3C71" w:rsidRDefault="002524A8">
                  <w:pPr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29</w:t>
                  </w:r>
                  <w:r w:rsidR="00BC06E5">
                    <w:rPr>
                      <w:rFonts w:ascii="Arial" w:hAnsi="Arial" w:cs="Arial"/>
                    </w:rPr>
                    <w:t>/</w:t>
                  </w:r>
                  <w:r>
                    <w:rPr>
                      <w:rFonts w:ascii="Arial" w:hAnsi="Arial" w:cs="Arial"/>
                    </w:rPr>
                    <w:t>11</w:t>
                  </w:r>
                  <w:r w:rsidR="00BC06E5">
                    <w:rPr>
                      <w:rFonts w:ascii="Arial" w:hAnsi="Arial" w:cs="Arial"/>
                    </w:rPr>
                    <w:t>/2019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8" style="position:absolute;margin-left:-48.45pt;margin-top:172.95pt;width:198.5pt;height:52.75pt;z-index:251667456" filled="f" stroked="f">
            <v:textbox>
              <w:txbxContent>
                <w:p w:rsidR="002524A8" w:rsidRPr="002524A8" w:rsidRDefault="002524A8">
                  <w:pPr>
                    <w:rPr>
                      <w:rFonts w:ascii="Arial" w:hAnsi="Arial" w:cs="Arial"/>
                      <w:b/>
                    </w:rPr>
                  </w:pPr>
                  <w:r w:rsidRPr="002524A8">
                    <w:rPr>
                      <w:rFonts w:ascii="Arial" w:hAnsi="Arial" w:cs="Arial"/>
                      <w:b/>
                    </w:rPr>
                    <w:t xml:space="preserve">Prepared </w:t>
                  </w:r>
                  <w:proofErr w:type="gramStart"/>
                  <w:r w:rsidRPr="002524A8">
                    <w:rPr>
                      <w:rFonts w:ascii="Arial" w:hAnsi="Arial" w:cs="Arial"/>
                      <w:b/>
                    </w:rPr>
                    <w:t>By :</w:t>
                  </w:r>
                  <w:proofErr w:type="gramEnd"/>
                </w:p>
                <w:p w:rsidR="002524A8" w:rsidRPr="002524A8" w:rsidRDefault="002524A8">
                  <w:pPr>
                    <w:rPr>
                      <w:rFonts w:ascii="Arial" w:hAnsi="Arial" w:cs="Arial"/>
                    </w:rPr>
                  </w:pPr>
                  <w:r w:rsidRPr="002524A8">
                    <w:rPr>
                      <w:rFonts w:ascii="Arial" w:hAnsi="Arial" w:cs="Arial"/>
                    </w:rPr>
                    <w:t>4210181002_Farhan Muhammad</w:t>
                  </w:r>
                </w:p>
              </w:txbxContent>
            </v:textbox>
          </v:rect>
        </w:pict>
      </w:r>
      <w:r w:rsidR="008035CE">
        <w:rPr>
          <w:noProof/>
        </w:rPr>
        <w:pict>
          <v:shape id="Text Box 2" o:spid="_x0000_s1037" type="#_x0000_t202" style="position:absolute;margin-left:0;margin-top:14.3pt;width:260.45pt;height:104.55pt;z-index:251666432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filled="f" strokecolor="white">
            <v:textbox style="mso-fit-shape-to-text:t">
              <w:txbxContent>
                <w:p w:rsidR="008035CE" w:rsidRDefault="008035CE" w:rsidP="008035CE">
                  <w:pPr>
                    <w:jc w:val="center"/>
                    <w:rPr>
                      <w:rFonts w:ascii="Ink Free" w:hAnsi="Ink Free"/>
                      <w:b/>
                      <w:sz w:val="90"/>
                    </w:rPr>
                  </w:pPr>
                  <w:r w:rsidRPr="008035CE">
                    <w:rPr>
                      <w:rFonts w:ascii="Ink Free" w:hAnsi="Ink Free"/>
                      <w:b/>
                      <w:sz w:val="90"/>
                    </w:rPr>
                    <w:t>FARMILY</w:t>
                  </w:r>
                </w:p>
                <w:p w:rsidR="008F159D" w:rsidRPr="00DB508F" w:rsidRDefault="008F159D" w:rsidP="008035CE">
                  <w:pPr>
                    <w:jc w:val="center"/>
                    <w:rPr>
                      <w:rFonts w:ascii="Ink Free" w:hAnsi="Ink Free"/>
                      <w:sz w:val="38"/>
                    </w:rPr>
                  </w:pPr>
                  <w:r w:rsidRPr="00DB508F">
                    <w:rPr>
                      <w:rFonts w:ascii="Ink Free" w:hAnsi="Ink Free"/>
                      <w:sz w:val="38"/>
                    </w:rPr>
                    <w:t>Adventure Game</w:t>
                  </w:r>
                </w:p>
              </w:txbxContent>
            </v:textbox>
            <w10:wrap type="square"/>
          </v:shape>
        </w:pict>
      </w:r>
      <w:r w:rsidR="008035CE">
        <w:rPr>
          <w:noProof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61pt;margin-top:163.75pt;width:612pt;height:81.75pt;z-index:251662336">
            <v:imagedata r:id="rId10" o:title=""/>
          </v:shape>
        </w:pict>
      </w: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2"/>
        <w:rPr>
          <w:sz w:val="12"/>
        </w:rPr>
      </w:pPr>
    </w:p>
    <w:p w:rsidR="00DC3C71" w:rsidRDefault="00BC06E5">
      <w:pPr>
        <w:pStyle w:val="BodyText"/>
        <w:ind w:left="245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93085" cy="466090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097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rPr>
          <w:sz w:val="20"/>
        </w:rPr>
      </w:pPr>
    </w:p>
    <w:sdt>
      <w:sdtPr>
        <w:rPr>
          <w:i/>
          <w:sz w:val="22"/>
          <w:szCs w:val="22"/>
        </w:rPr>
        <w:id w:val="-846945597"/>
        <w:docPartObj>
          <w:docPartGallery w:val="Table of Contents"/>
          <w:docPartUnique/>
        </w:docPartObj>
      </w:sdtPr>
      <w:sdtEndPr/>
      <w:sdtContent>
        <w:p w:rsidR="00DC3C71" w:rsidRDefault="00BC06E5">
          <w:pPr>
            <w:pStyle w:val="TOC1"/>
            <w:tabs>
              <w:tab w:val="right" w:pos="9566"/>
            </w:tabs>
            <w:spacing w:before="230"/>
            <w:rPr>
              <w:sz w:val="24"/>
            </w:rPr>
          </w:pPr>
          <w:hyperlink w:anchor="_TOC_250019" w:history="1">
            <w:r>
              <w:rPr>
                <w:w w:val="95"/>
                <w:sz w:val="24"/>
                <w:u w:val="single"/>
              </w:rPr>
              <w:t>G</w:t>
            </w:r>
            <w:r>
              <w:rPr>
                <w:w w:val="95"/>
                <w:u w:val="single"/>
              </w:rPr>
              <w:t>AME</w:t>
            </w:r>
            <w:r>
              <w:rPr>
                <w:spacing w:val="10"/>
                <w:w w:val="95"/>
                <w:u w:val="single"/>
              </w:rPr>
              <w:t xml:space="preserve"> </w:t>
            </w:r>
            <w:r>
              <w:rPr>
                <w:w w:val="95"/>
                <w:sz w:val="24"/>
                <w:u w:val="single"/>
              </w:rPr>
              <w:t>A</w:t>
            </w:r>
            <w:r>
              <w:rPr>
                <w:w w:val="95"/>
                <w:u w:val="single"/>
              </w:rPr>
              <w:t>NALYSIS</w:t>
            </w:r>
            <w:r>
              <w:rPr>
                <w:w w:val="95"/>
              </w:rPr>
              <w:tab/>
            </w:r>
            <w:r>
              <w:rPr>
                <w:w w:val="95"/>
                <w:sz w:val="24"/>
                <w:u w:val="single"/>
              </w:rPr>
              <w:t>3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rPr>
              <w:sz w:val="24"/>
            </w:rPr>
          </w:pPr>
          <w:hyperlink w:anchor="_TOC_250018" w:history="1">
            <w:r>
              <w:rPr>
                <w:sz w:val="24"/>
                <w:u w:val="single"/>
              </w:rPr>
              <w:t>M</w:t>
            </w:r>
            <w:r>
              <w:rPr>
                <w:u w:val="single"/>
              </w:rPr>
              <w:t>ISSION</w:t>
            </w:r>
            <w:r>
              <w:rPr>
                <w:spacing w:val="7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S</w:t>
            </w:r>
            <w:r>
              <w:rPr>
                <w:u w:val="single"/>
              </w:rPr>
              <w:t>TATEMENT</w:t>
            </w:r>
            <w:r>
              <w:tab/>
            </w:r>
            <w:r>
              <w:rPr>
                <w:sz w:val="24"/>
                <w:u w:val="single"/>
              </w:rPr>
              <w:t>3</w:t>
            </w:r>
          </w:hyperlink>
        </w:p>
        <w:p w:rsidR="00DC3C71" w:rsidRDefault="00BC06E5">
          <w:pPr>
            <w:pStyle w:val="TOC2"/>
            <w:tabs>
              <w:tab w:val="right" w:pos="9566"/>
            </w:tabs>
            <w:rPr>
              <w:i w:val="0"/>
              <w:sz w:val="24"/>
            </w:rPr>
          </w:pPr>
          <w:hyperlink w:anchor="_TOC_250017" w:history="1">
            <w:r>
              <w:rPr>
                <w:i w:val="0"/>
                <w:w w:val="95"/>
                <w:sz w:val="24"/>
                <w:u w:val="single"/>
              </w:rPr>
              <w:t>G</w:t>
            </w:r>
            <w:r>
              <w:rPr>
                <w:i w:val="0"/>
                <w:w w:val="95"/>
                <w:sz w:val="16"/>
                <w:u w:val="single"/>
              </w:rPr>
              <w:t>ENRE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  <w:u w:val="single"/>
              </w:rPr>
              <w:t>3</w:t>
            </w:r>
          </w:hyperlink>
        </w:p>
        <w:p w:rsidR="00DC3C71" w:rsidRDefault="00BC06E5">
          <w:pPr>
            <w:pStyle w:val="TOC2"/>
            <w:tabs>
              <w:tab w:val="right" w:pos="9566"/>
            </w:tabs>
            <w:rPr>
              <w:i w:val="0"/>
              <w:sz w:val="24"/>
            </w:rPr>
          </w:pPr>
          <w:hyperlink w:anchor="_TOC_250016" w:history="1">
            <w:r>
              <w:rPr>
                <w:i w:val="0"/>
                <w:w w:val="90"/>
                <w:sz w:val="24"/>
                <w:u w:val="single"/>
              </w:rPr>
              <w:t>F</w:t>
            </w:r>
            <w:r>
              <w:rPr>
                <w:i w:val="0"/>
                <w:w w:val="90"/>
                <w:sz w:val="16"/>
                <w:u w:val="single"/>
              </w:rPr>
              <w:t>EATURE</w:t>
            </w:r>
            <w:r>
              <w:rPr>
                <w:i w:val="0"/>
                <w:spacing w:val="12"/>
                <w:w w:val="90"/>
                <w:sz w:val="16"/>
                <w:u w:val="single"/>
              </w:rPr>
              <w:t xml:space="preserve"> </w:t>
            </w:r>
            <w:r>
              <w:rPr>
                <w:i w:val="0"/>
                <w:w w:val="90"/>
                <w:sz w:val="24"/>
                <w:u w:val="single"/>
              </w:rPr>
              <w:t>S</w:t>
            </w:r>
            <w:r>
              <w:rPr>
                <w:i w:val="0"/>
                <w:w w:val="90"/>
                <w:sz w:val="16"/>
                <w:u w:val="single"/>
              </w:rPr>
              <w:t>ET</w:t>
            </w:r>
            <w:r>
              <w:rPr>
                <w:i w:val="0"/>
                <w:w w:val="90"/>
                <w:sz w:val="16"/>
              </w:rPr>
              <w:tab/>
            </w:r>
            <w:r>
              <w:rPr>
                <w:i w:val="0"/>
                <w:w w:val="90"/>
                <w:sz w:val="24"/>
                <w:u w:val="single"/>
              </w:rPr>
              <w:t>4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rPr>
              <w:sz w:val="24"/>
            </w:rPr>
          </w:pPr>
          <w:hyperlink w:anchor="_TOC_250015" w:history="1">
            <w:r>
              <w:rPr>
                <w:sz w:val="24"/>
                <w:u w:val="single"/>
              </w:rPr>
              <w:t>P</w:t>
            </w:r>
            <w:r>
              <w:rPr>
                <w:u w:val="single"/>
              </w:rPr>
              <w:t>LATFORMS</w:t>
            </w:r>
            <w:r>
              <w:tab/>
            </w:r>
            <w:r>
              <w:rPr>
                <w:sz w:val="24"/>
                <w:u w:val="single"/>
              </w:rPr>
              <w:t>4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rPr>
              <w:sz w:val="24"/>
            </w:rPr>
          </w:pPr>
          <w:hyperlink w:anchor="_TOC_250014" w:history="1">
            <w:r>
              <w:rPr>
                <w:w w:val="95"/>
                <w:sz w:val="24"/>
                <w:u w:val="single"/>
              </w:rPr>
              <w:t>T</w:t>
            </w:r>
            <w:r>
              <w:rPr>
                <w:w w:val="95"/>
                <w:u w:val="single"/>
              </w:rPr>
              <w:t>ARGET</w:t>
            </w:r>
            <w:r>
              <w:rPr>
                <w:spacing w:val="9"/>
                <w:w w:val="95"/>
                <w:u w:val="single"/>
              </w:rPr>
              <w:t xml:space="preserve"> </w:t>
            </w:r>
            <w:r>
              <w:rPr>
                <w:w w:val="95"/>
                <w:sz w:val="24"/>
                <w:u w:val="single"/>
              </w:rPr>
              <w:t>A</w:t>
            </w:r>
            <w:r>
              <w:rPr>
                <w:w w:val="95"/>
                <w:u w:val="single"/>
              </w:rPr>
              <w:t>UDIENCE</w:t>
            </w:r>
            <w:r>
              <w:rPr>
                <w:w w:val="95"/>
              </w:rPr>
              <w:tab/>
            </w:r>
            <w:r>
              <w:rPr>
                <w:w w:val="95"/>
                <w:sz w:val="24"/>
                <w:u w:val="single"/>
              </w:rPr>
              <w:t>4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rPr>
              <w:sz w:val="24"/>
            </w:rPr>
          </w:pPr>
          <w:hyperlink w:anchor="_TOC_250013" w:history="1">
            <w:r>
              <w:rPr>
                <w:w w:val="95"/>
                <w:sz w:val="24"/>
                <w:u w:val="single"/>
              </w:rPr>
              <w:t>S</w:t>
            </w:r>
            <w:r>
              <w:rPr>
                <w:w w:val="95"/>
                <w:u w:val="single"/>
              </w:rPr>
              <w:t>TORYLINE</w:t>
            </w:r>
            <w:r>
              <w:rPr>
                <w:w w:val="95"/>
              </w:rPr>
              <w:tab/>
            </w:r>
            <w:r>
              <w:rPr>
                <w:w w:val="95"/>
                <w:sz w:val="24"/>
                <w:u w:val="single"/>
              </w:rPr>
              <w:t>4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rPr>
              <w:sz w:val="24"/>
            </w:rPr>
          </w:pPr>
          <w:hyperlink w:anchor="_TOC_250012" w:history="1">
            <w:r>
              <w:rPr>
                <w:sz w:val="24"/>
                <w:u w:val="single"/>
              </w:rPr>
              <w:t>G</w:t>
            </w:r>
            <w:r>
              <w:rPr>
                <w:u w:val="single"/>
              </w:rPr>
              <w:t>AMEPLAY</w:t>
            </w:r>
            <w:r>
              <w:tab/>
            </w:r>
            <w:r>
              <w:rPr>
                <w:sz w:val="24"/>
                <w:u w:val="single"/>
              </w:rPr>
              <w:t>6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spacing w:before="129"/>
            <w:rPr>
              <w:sz w:val="24"/>
            </w:rPr>
          </w:pPr>
          <w:hyperlink w:anchor="_TOC_250011" w:history="1">
            <w:r>
              <w:rPr>
                <w:w w:val="95"/>
                <w:sz w:val="24"/>
              </w:rPr>
              <w:t>O</w:t>
            </w:r>
            <w:r>
              <w:rPr>
                <w:w w:val="95"/>
              </w:rPr>
              <w:t>VERVIEW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  <w:sz w:val="24"/>
              </w:rPr>
              <w:t>G</w:t>
            </w:r>
            <w:r>
              <w:rPr>
                <w:w w:val="95"/>
              </w:rPr>
              <w:t>AMEPLAY</w:t>
            </w:r>
            <w:r>
              <w:rPr>
                <w:w w:val="95"/>
              </w:rPr>
              <w:tab/>
            </w:r>
            <w:r>
              <w:rPr>
                <w:w w:val="95"/>
                <w:sz w:val="24"/>
              </w:rPr>
              <w:t>6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spacing w:before="9"/>
            <w:rPr>
              <w:sz w:val="24"/>
            </w:rPr>
          </w:pPr>
          <w:hyperlink w:anchor="_TOC_250010" w:history="1">
            <w:r>
              <w:rPr>
                <w:w w:val="90"/>
                <w:sz w:val="24"/>
              </w:rPr>
              <w:t>P</w:t>
            </w:r>
            <w:r>
              <w:rPr>
                <w:w w:val="90"/>
              </w:rPr>
              <w:t>LAYER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  <w:sz w:val="24"/>
              </w:rPr>
              <w:t>E</w:t>
            </w:r>
            <w:r>
              <w:rPr>
                <w:w w:val="90"/>
              </w:rPr>
              <w:t>XPERIENCE</w:t>
            </w:r>
            <w:r>
              <w:rPr>
                <w:w w:val="90"/>
              </w:rPr>
              <w:tab/>
            </w:r>
            <w:r>
              <w:rPr>
                <w:w w:val="90"/>
                <w:sz w:val="24"/>
              </w:rPr>
              <w:t>6</w:t>
            </w:r>
          </w:hyperlink>
        </w:p>
        <w:p w:rsidR="00DC3C71" w:rsidRDefault="00BC06E5">
          <w:pPr>
            <w:pStyle w:val="TOC2"/>
            <w:tabs>
              <w:tab w:val="right" w:pos="9566"/>
            </w:tabs>
            <w:spacing w:before="9"/>
            <w:rPr>
              <w:i w:val="0"/>
              <w:sz w:val="24"/>
            </w:rPr>
          </w:pPr>
          <w:hyperlink w:anchor="_TOC_250009" w:history="1">
            <w:r>
              <w:rPr>
                <w:i w:val="0"/>
                <w:sz w:val="24"/>
              </w:rPr>
              <w:t>G</w:t>
            </w:r>
            <w:r>
              <w:rPr>
                <w:i w:val="0"/>
                <w:sz w:val="16"/>
              </w:rPr>
              <w:t>AME</w:t>
            </w:r>
            <w:r>
              <w:rPr>
                <w:i w:val="0"/>
                <w:spacing w:val="8"/>
                <w:sz w:val="16"/>
              </w:rPr>
              <w:t xml:space="preserve"> </w:t>
            </w:r>
            <w:r>
              <w:rPr>
                <w:i w:val="0"/>
                <w:sz w:val="24"/>
              </w:rPr>
              <w:t>F</w:t>
            </w:r>
            <w:r>
              <w:rPr>
                <w:i w:val="0"/>
                <w:sz w:val="16"/>
              </w:rPr>
              <w:t>LOW</w:t>
            </w:r>
            <w:r>
              <w:rPr>
                <w:i w:val="0"/>
                <w:sz w:val="16"/>
              </w:rPr>
              <w:tab/>
            </w:r>
            <w:r>
              <w:rPr>
                <w:i w:val="0"/>
                <w:sz w:val="24"/>
              </w:rPr>
              <w:t>7</w:t>
            </w:r>
          </w:hyperlink>
        </w:p>
        <w:p w:rsidR="00DC3C71" w:rsidRDefault="00BC06E5">
          <w:pPr>
            <w:pStyle w:val="TOC2"/>
            <w:tabs>
              <w:tab w:val="right" w:pos="9566"/>
            </w:tabs>
            <w:spacing w:before="9"/>
            <w:rPr>
              <w:i w:val="0"/>
              <w:sz w:val="24"/>
            </w:rPr>
          </w:pPr>
          <w:hyperlink w:anchor="_TOC_250008" w:history="1">
            <w:r>
              <w:rPr>
                <w:i w:val="0"/>
                <w:w w:val="95"/>
                <w:sz w:val="24"/>
              </w:rPr>
              <w:t>G</w:t>
            </w:r>
            <w:r>
              <w:rPr>
                <w:i w:val="0"/>
                <w:w w:val="95"/>
                <w:sz w:val="16"/>
              </w:rPr>
              <w:t xml:space="preserve">AME </w:t>
            </w:r>
            <w:r>
              <w:rPr>
                <w:i w:val="0"/>
                <w:w w:val="95"/>
                <w:sz w:val="24"/>
              </w:rPr>
              <w:t>O</w:t>
            </w:r>
            <w:r>
              <w:rPr>
                <w:i w:val="0"/>
                <w:w w:val="95"/>
                <w:sz w:val="16"/>
              </w:rPr>
              <w:t>BJECTIVES</w:t>
            </w:r>
            <w:r>
              <w:rPr>
                <w:i w:val="0"/>
                <w:spacing w:val="17"/>
                <w:w w:val="95"/>
                <w:sz w:val="16"/>
              </w:rPr>
              <w:t xml:space="preserve"> </w:t>
            </w:r>
            <w:r>
              <w:rPr>
                <w:i w:val="0"/>
                <w:w w:val="95"/>
                <w:sz w:val="24"/>
              </w:rPr>
              <w:t>&amp;</w:t>
            </w:r>
            <w:r>
              <w:rPr>
                <w:i w:val="0"/>
                <w:spacing w:val="-12"/>
                <w:w w:val="95"/>
                <w:sz w:val="24"/>
              </w:rPr>
              <w:t xml:space="preserve"> </w:t>
            </w:r>
            <w:r>
              <w:rPr>
                <w:i w:val="0"/>
                <w:w w:val="95"/>
                <w:sz w:val="24"/>
              </w:rPr>
              <w:t>R</w:t>
            </w:r>
            <w:r>
              <w:rPr>
                <w:i w:val="0"/>
                <w:w w:val="95"/>
                <w:sz w:val="16"/>
              </w:rPr>
              <w:t>EWARDS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</w:rPr>
              <w:t>7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spacing w:before="9"/>
            <w:rPr>
              <w:sz w:val="24"/>
            </w:rPr>
          </w:pPr>
          <w:hyperlink w:anchor="_TOC_250007" w:history="1">
            <w:r>
              <w:rPr>
                <w:w w:val="95"/>
                <w:sz w:val="24"/>
              </w:rPr>
              <w:t>G</w:t>
            </w:r>
            <w:r>
              <w:rPr>
                <w:w w:val="95"/>
              </w:rPr>
              <w:t>AMEPLAY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  <w:sz w:val="24"/>
              </w:rPr>
              <w:t>M</w:t>
            </w:r>
            <w:r>
              <w:rPr>
                <w:w w:val="95"/>
              </w:rPr>
              <w:t>ECHANICS</w:t>
            </w:r>
            <w:r>
              <w:rPr>
                <w:w w:val="95"/>
              </w:rPr>
              <w:tab/>
            </w:r>
            <w:r>
              <w:rPr>
                <w:w w:val="95"/>
                <w:sz w:val="24"/>
              </w:rPr>
              <w:t>8</w:t>
            </w:r>
          </w:hyperlink>
        </w:p>
        <w:p w:rsidR="00DC3C71" w:rsidRDefault="00BC06E5">
          <w:pPr>
            <w:pStyle w:val="TOC2"/>
            <w:tabs>
              <w:tab w:val="right" w:pos="9566"/>
            </w:tabs>
            <w:spacing w:before="9"/>
            <w:rPr>
              <w:i w:val="0"/>
              <w:sz w:val="24"/>
            </w:rPr>
          </w:pPr>
          <w:hyperlink w:anchor="_TOC_250006" w:history="1">
            <w:r>
              <w:rPr>
                <w:i w:val="0"/>
                <w:w w:val="95"/>
                <w:sz w:val="24"/>
              </w:rPr>
              <w:t>L</w:t>
            </w:r>
            <w:r>
              <w:rPr>
                <w:i w:val="0"/>
                <w:w w:val="95"/>
                <w:sz w:val="16"/>
              </w:rPr>
              <w:t>EVEL</w:t>
            </w:r>
            <w:r>
              <w:rPr>
                <w:i w:val="0"/>
                <w:spacing w:val="10"/>
                <w:w w:val="95"/>
                <w:sz w:val="16"/>
              </w:rPr>
              <w:t xml:space="preserve"> </w:t>
            </w:r>
            <w:r>
              <w:rPr>
                <w:i w:val="0"/>
                <w:w w:val="95"/>
                <w:sz w:val="24"/>
              </w:rPr>
              <w:t>D</w:t>
            </w:r>
            <w:r>
              <w:rPr>
                <w:i w:val="0"/>
                <w:w w:val="95"/>
                <w:sz w:val="16"/>
              </w:rPr>
              <w:t>ESIGN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</w:rPr>
              <w:t>8</w:t>
            </w:r>
          </w:hyperlink>
        </w:p>
        <w:p w:rsidR="00DC3C71" w:rsidRDefault="00BC06E5">
          <w:pPr>
            <w:pStyle w:val="TOC1"/>
            <w:tabs>
              <w:tab w:val="right" w:pos="9566"/>
            </w:tabs>
            <w:rPr>
              <w:sz w:val="24"/>
            </w:rPr>
          </w:pPr>
          <w:hyperlink w:anchor="_TOC_250005" w:history="1">
            <w:r>
              <w:rPr>
                <w:w w:val="95"/>
                <w:sz w:val="24"/>
                <w:u w:val="single"/>
              </w:rPr>
              <w:t>C</w:t>
            </w:r>
            <w:r>
              <w:rPr>
                <w:w w:val="95"/>
                <w:u w:val="single"/>
              </w:rPr>
              <w:t>ONTROL</w:t>
            </w:r>
            <w:r>
              <w:rPr>
                <w:spacing w:val="9"/>
                <w:w w:val="95"/>
                <w:u w:val="single"/>
              </w:rPr>
              <w:t xml:space="preserve"> </w:t>
            </w:r>
            <w:r>
              <w:rPr>
                <w:w w:val="95"/>
                <w:sz w:val="24"/>
                <w:u w:val="single"/>
              </w:rPr>
              <w:t>S</w:t>
            </w:r>
            <w:r>
              <w:rPr>
                <w:w w:val="95"/>
                <w:u w:val="single"/>
              </w:rPr>
              <w:t>CHEME</w:t>
            </w:r>
            <w:r>
              <w:rPr>
                <w:w w:val="95"/>
              </w:rPr>
              <w:tab/>
            </w:r>
            <w:r>
              <w:rPr>
                <w:w w:val="95"/>
                <w:sz w:val="24"/>
                <w:u w:val="single"/>
              </w:rPr>
              <w:t>9</w:t>
            </w:r>
          </w:hyperlink>
        </w:p>
        <w:p w:rsidR="00DC3C71" w:rsidRDefault="00BC06E5">
          <w:pPr>
            <w:pStyle w:val="TOC2"/>
            <w:tabs>
              <w:tab w:val="right" w:pos="9566"/>
            </w:tabs>
            <w:rPr>
              <w:i w:val="0"/>
              <w:sz w:val="24"/>
            </w:rPr>
          </w:pPr>
          <w:hyperlink w:anchor="_TOC_250004" w:history="1">
            <w:r>
              <w:rPr>
                <w:i w:val="0"/>
                <w:w w:val="95"/>
                <w:sz w:val="24"/>
                <w:u w:val="single"/>
              </w:rPr>
              <w:t>G</w:t>
            </w:r>
            <w:r>
              <w:rPr>
                <w:i w:val="0"/>
                <w:w w:val="95"/>
                <w:sz w:val="16"/>
                <w:u w:val="single"/>
              </w:rPr>
              <w:t xml:space="preserve">AME </w:t>
            </w:r>
            <w:r>
              <w:rPr>
                <w:i w:val="0"/>
                <w:w w:val="95"/>
                <w:sz w:val="24"/>
                <w:u w:val="single"/>
              </w:rPr>
              <w:t>A</w:t>
            </w:r>
            <w:r>
              <w:rPr>
                <w:i w:val="0"/>
                <w:w w:val="95"/>
                <w:sz w:val="16"/>
                <w:u w:val="single"/>
              </w:rPr>
              <w:t xml:space="preserve">ESTHETICS </w:t>
            </w:r>
            <w:r>
              <w:rPr>
                <w:i w:val="0"/>
                <w:w w:val="95"/>
                <w:sz w:val="24"/>
                <w:u w:val="single"/>
              </w:rPr>
              <w:t>&amp;</w:t>
            </w:r>
            <w:r>
              <w:rPr>
                <w:i w:val="0"/>
                <w:spacing w:val="3"/>
                <w:w w:val="95"/>
                <w:sz w:val="24"/>
                <w:u w:val="single"/>
              </w:rPr>
              <w:t xml:space="preserve"> </w:t>
            </w:r>
            <w:r>
              <w:rPr>
                <w:i w:val="0"/>
                <w:w w:val="95"/>
                <w:sz w:val="24"/>
                <w:u w:val="single"/>
              </w:rPr>
              <w:t>U</w:t>
            </w:r>
            <w:r>
              <w:rPr>
                <w:i w:val="0"/>
                <w:w w:val="95"/>
                <w:sz w:val="16"/>
                <w:u w:val="single"/>
              </w:rPr>
              <w:t>SER</w:t>
            </w:r>
            <w:r>
              <w:rPr>
                <w:i w:val="0"/>
                <w:spacing w:val="8"/>
                <w:w w:val="95"/>
                <w:sz w:val="16"/>
                <w:u w:val="single"/>
              </w:rPr>
              <w:t xml:space="preserve"> </w:t>
            </w:r>
            <w:r>
              <w:rPr>
                <w:i w:val="0"/>
                <w:w w:val="95"/>
                <w:sz w:val="24"/>
                <w:u w:val="single"/>
              </w:rPr>
              <w:t>I</w:t>
            </w:r>
            <w:r>
              <w:rPr>
                <w:i w:val="0"/>
                <w:w w:val="95"/>
                <w:sz w:val="16"/>
                <w:u w:val="single"/>
              </w:rPr>
              <w:t>NTERFACE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  <w:u w:val="single"/>
              </w:rPr>
              <w:t>9</w:t>
            </w:r>
          </w:hyperlink>
        </w:p>
        <w:p w:rsidR="00DC3C71" w:rsidRDefault="00BC06E5">
          <w:pPr>
            <w:pStyle w:val="TOC2"/>
            <w:tabs>
              <w:tab w:val="right" w:pos="9551"/>
            </w:tabs>
            <w:rPr>
              <w:i w:val="0"/>
              <w:sz w:val="24"/>
            </w:rPr>
          </w:pPr>
          <w:hyperlink w:anchor="_TOC_250003" w:history="1">
            <w:r>
              <w:rPr>
                <w:i w:val="0"/>
                <w:w w:val="95"/>
                <w:sz w:val="24"/>
                <w:u w:val="single"/>
              </w:rPr>
              <w:t>L</w:t>
            </w:r>
            <w:r>
              <w:rPr>
                <w:i w:val="0"/>
                <w:w w:val="95"/>
                <w:sz w:val="16"/>
                <w:u w:val="single"/>
              </w:rPr>
              <w:t>OOK</w:t>
            </w:r>
            <w:r>
              <w:rPr>
                <w:i w:val="0"/>
                <w:spacing w:val="10"/>
                <w:w w:val="95"/>
                <w:sz w:val="16"/>
                <w:u w:val="single"/>
              </w:rPr>
              <w:t xml:space="preserve"> </w:t>
            </w:r>
            <w:r>
              <w:rPr>
                <w:i w:val="0"/>
                <w:w w:val="95"/>
                <w:sz w:val="24"/>
                <w:u w:val="single"/>
              </w:rPr>
              <w:t>&amp;</w:t>
            </w:r>
            <w:r>
              <w:rPr>
                <w:i w:val="0"/>
                <w:spacing w:val="-11"/>
                <w:w w:val="95"/>
                <w:sz w:val="24"/>
                <w:u w:val="single"/>
              </w:rPr>
              <w:t xml:space="preserve"> </w:t>
            </w:r>
            <w:r>
              <w:rPr>
                <w:i w:val="0"/>
                <w:w w:val="95"/>
                <w:sz w:val="24"/>
                <w:u w:val="single"/>
              </w:rPr>
              <w:t>F</w:t>
            </w:r>
            <w:r>
              <w:rPr>
                <w:i w:val="0"/>
                <w:w w:val="95"/>
                <w:sz w:val="16"/>
                <w:u w:val="single"/>
              </w:rPr>
              <w:t>EEL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  <w:u w:val="single"/>
              </w:rPr>
              <w:t>9</w:t>
            </w:r>
          </w:hyperlink>
        </w:p>
        <w:p w:rsidR="00DC3C71" w:rsidRDefault="00BC06E5">
          <w:pPr>
            <w:pStyle w:val="TOC2"/>
            <w:tabs>
              <w:tab w:val="right" w:pos="9568"/>
            </w:tabs>
            <w:rPr>
              <w:i w:val="0"/>
              <w:sz w:val="24"/>
            </w:rPr>
          </w:pPr>
          <w:hyperlink w:anchor="_TOC_250002" w:history="1">
            <w:r>
              <w:rPr>
                <w:i w:val="0"/>
                <w:sz w:val="24"/>
                <w:u w:val="single"/>
              </w:rPr>
              <w:t>S</w:t>
            </w:r>
            <w:r>
              <w:rPr>
                <w:i w:val="0"/>
                <w:sz w:val="16"/>
                <w:u w:val="single"/>
              </w:rPr>
              <w:t>CHEDULE</w:t>
            </w:r>
            <w:r>
              <w:rPr>
                <w:i w:val="0"/>
                <w:spacing w:val="6"/>
                <w:sz w:val="16"/>
                <w:u w:val="single"/>
              </w:rPr>
              <w:t xml:space="preserve"> </w:t>
            </w:r>
            <w:r>
              <w:rPr>
                <w:i w:val="0"/>
                <w:sz w:val="24"/>
                <w:u w:val="single"/>
              </w:rPr>
              <w:t>&amp;</w:t>
            </w:r>
            <w:r>
              <w:rPr>
                <w:i w:val="0"/>
                <w:spacing w:val="-15"/>
                <w:sz w:val="24"/>
                <w:u w:val="single"/>
              </w:rPr>
              <w:t xml:space="preserve"> </w:t>
            </w:r>
            <w:r>
              <w:rPr>
                <w:i w:val="0"/>
                <w:sz w:val="24"/>
                <w:u w:val="single"/>
              </w:rPr>
              <w:t>T</w:t>
            </w:r>
            <w:r>
              <w:rPr>
                <w:i w:val="0"/>
                <w:sz w:val="16"/>
                <w:u w:val="single"/>
              </w:rPr>
              <w:t>ASKS</w:t>
            </w:r>
            <w:r>
              <w:rPr>
                <w:i w:val="0"/>
                <w:sz w:val="16"/>
              </w:rPr>
              <w:tab/>
            </w:r>
            <w:r>
              <w:rPr>
                <w:i w:val="0"/>
                <w:sz w:val="24"/>
                <w:u w:val="single"/>
              </w:rPr>
              <w:t>10</w:t>
            </w:r>
          </w:hyperlink>
        </w:p>
        <w:p w:rsidR="00DC3C71" w:rsidRDefault="00BC06E5">
          <w:pPr>
            <w:pStyle w:val="TOC2"/>
            <w:tabs>
              <w:tab w:val="right" w:pos="9568"/>
            </w:tabs>
            <w:rPr>
              <w:i w:val="0"/>
              <w:sz w:val="24"/>
            </w:rPr>
          </w:pPr>
          <w:hyperlink w:anchor="_TOC_250001" w:history="1">
            <w:r>
              <w:rPr>
                <w:i w:val="0"/>
                <w:w w:val="95"/>
                <w:sz w:val="24"/>
                <w:u w:val="single"/>
              </w:rPr>
              <w:t>A</w:t>
            </w:r>
            <w:r>
              <w:rPr>
                <w:i w:val="0"/>
                <w:w w:val="95"/>
                <w:sz w:val="16"/>
                <w:u w:val="single"/>
              </w:rPr>
              <w:t>SSET</w:t>
            </w:r>
            <w:r>
              <w:rPr>
                <w:i w:val="0"/>
                <w:spacing w:val="10"/>
                <w:w w:val="95"/>
                <w:sz w:val="16"/>
                <w:u w:val="single"/>
              </w:rPr>
              <w:t xml:space="preserve"> </w:t>
            </w:r>
            <w:r>
              <w:rPr>
                <w:i w:val="0"/>
                <w:w w:val="95"/>
                <w:sz w:val="24"/>
                <w:u w:val="single"/>
              </w:rPr>
              <w:t>G</w:t>
            </w:r>
            <w:r>
              <w:rPr>
                <w:i w:val="0"/>
                <w:w w:val="95"/>
                <w:sz w:val="16"/>
                <w:u w:val="single"/>
              </w:rPr>
              <w:t>AMES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  <w:u w:val="single"/>
              </w:rPr>
              <w:t>11</w:t>
            </w:r>
          </w:hyperlink>
        </w:p>
        <w:p w:rsidR="00DC3C71" w:rsidRDefault="00BC06E5">
          <w:pPr>
            <w:pStyle w:val="TOC2"/>
            <w:tabs>
              <w:tab w:val="right" w:pos="9553"/>
            </w:tabs>
            <w:rPr>
              <w:i w:val="0"/>
              <w:sz w:val="24"/>
            </w:rPr>
          </w:pPr>
          <w:hyperlink w:anchor="_TOC_250000" w:history="1">
            <w:r>
              <w:rPr>
                <w:i w:val="0"/>
                <w:w w:val="95"/>
                <w:sz w:val="24"/>
                <w:u w:val="single"/>
              </w:rPr>
              <w:t>C</w:t>
            </w:r>
            <w:r>
              <w:rPr>
                <w:i w:val="0"/>
                <w:w w:val="95"/>
                <w:sz w:val="16"/>
                <w:u w:val="single"/>
              </w:rPr>
              <w:t>HANGELOG</w:t>
            </w:r>
            <w:r>
              <w:rPr>
                <w:i w:val="0"/>
                <w:w w:val="95"/>
                <w:sz w:val="16"/>
              </w:rPr>
              <w:tab/>
            </w:r>
            <w:r>
              <w:rPr>
                <w:i w:val="0"/>
                <w:w w:val="95"/>
                <w:sz w:val="24"/>
                <w:u w:val="single"/>
              </w:rPr>
              <w:t>13</w:t>
            </w:r>
          </w:hyperlink>
        </w:p>
      </w:sdtContent>
    </w:sdt>
    <w:p w:rsidR="00DC3C71" w:rsidRDefault="00DC3C71">
      <w:pPr>
        <w:rPr>
          <w:sz w:val="24"/>
        </w:rPr>
        <w:sectPr w:rsidR="00DC3C71">
          <w:headerReference w:type="default" r:id="rId12"/>
          <w:footerReference w:type="default" r:id="rId13"/>
          <w:pgSz w:w="12240" w:h="15840"/>
          <w:pgMar w:top="1500" w:right="1140" w:bottom="880" w:left="1220" w:header="300" w:footer="695" w:gutter="0"/>
          <w:pgNumType w:start="2"/>
          <w:cols w:space="720"/>
        </w:sectPr>
      </w:pPr>
    </w:p>
    <w:p w:rsidR="00DC3C71" w:rsidRDefault="00DC3C71">
      <w:pPr>
        <w:pStyle w:val="BodyText"/>
        <w:spacing w:before="8"/>
        <w:rPr>
          <w:rFonts w:ascii="Arial"/>
          <w:b/>
          <w:sz w:val="41"/>
        </w:rPr>
      </w:pPr>
    </w:p>
    <w:p w:rsidR="00DC3C71" w:rsidRDefault="00BC06E5">
      <w:pPr>
        <w:pStyle w:val="Heading1"/>
        <w:spacing w:before="0"/>
      </w:pPr>
      <w:bookmarkStart w:id="0" w:name="_TOC_250019"/>
      <w:bookmarkEnd w:id="0"/>
      <w:r>
        <w:rPr>
          <w:w w:val="95"/>
        </w:rPr>
        <w:t>Game Analysis</w:t>
      </w:r>
    </w:p>
    <w:p w:rsidR="00DC3C71" w:rsidRDefault="00A100B9" w:rsidP="00B71540">
      <w:pPr>
        <w:pStyle w:val="BodyText"/>
        <w:spacing w:before="203" w:line="379" w:lineRule="auto"/>
        <w:ind w:left="925" w:right="298" w:firstLine="285"/>
        <w:jc w:val="both"/>
      </w:pPr>
      <w:proofErr w:type="spellStart"/>
      <w:r>
        <w:t>Farmily</w:t>
      </w:r>
      <w:proofErr w:type="spellEnd"/>
      <w:r>
        <w:t xml:space="preserve"> </w:t>
      </w:r>
      <w:proofErr w:type="spellStart"/>
      <w:r w:rsidR="00BC06E5">
        <w:t>merupakan</w:t>
      </w:r>
      <w:proofErr w:type="spellEnd"/>
      <w:r w:rsidR="00BC06E5">
        <w:t xml:space="preserve"> </w:t>
      </w:r>
      <w:proofErr w:type="spellStart"/>
      <w:r w:rsidR="00BC06E5">
        <w:t>sebuah</w:t>
      </w:r>
      <w:proofErr w:type="spellEnd"/>
      <w:r w:rsidR="00BC06E5">
        <w:t xml:space="preserve"> game digital yang </w:t>
      </w:r>
      <w:proofErr w:type="spellStart"/>
      <w:r w:rsidR="00BC06E5">
        <w:t>memiliki</w:t>
      </w:r>
      <w:proofErr w:type="spellEnd"/>
      <w:r w:rsidR="00BC06E5">
        <w:t xml:space="preserve"> </w:t>
      </w:r>
      <w:proofErr w:type="spellStart"/>
      <w:r w:rsidR="00BC06E5">
        <w:t>mekanisme</w:t>
      </w:r>
      <w:proofErr w:type="spellEnd"/>
      <w:r w:rsidR="00BC06E5">
        <w:t xml:space="preserve"> </w:t>
      </w:r>
      <w:r w:rsidR="00C0660F">
        <w:rPr>
          <w:i/>
        </w:rPr>
        <w:t>collecting game</w:t>
      </w:r>
      <w:r w:rsidR="008B65EA">
        <w:rPr>
          <w:i/>
        </w:rPr>
        <w:t xml:space="preserve">, </w:t>
      </w:r>
      <w:proofErr w:type="spellStart"/>
      <w:r w:rsidR="008B65EA">
        <w:t>sama</w:t>
      </w:r>
      <w:proofErr w:type="spellEnd"/>
      <w:r w:rsidR="008B65EA">
        <w:t xml:space="preserve"> </w:t>
      </w:r>
      <w:proofErr w:type="spellStart"/>
      <w:r w:rsidR="008B65EA">
        <w:t>dengan</w:t>
      </w:r>
      <w:proofErr w:type="spellEnd"/>
      <w:r w:rsidR="008B65EA">
        <w:t xml:space="preserve"> </w:t>
      </w:r>
      <w:r w:rsidR="008B65EA">
        <w:rPr>
          <w:i/>
        </w:rPr>
        <w:t xml:space="preserve">collecting </w:t>
      </w:r>
      <w:proofErr w:type="spellStart"/>
      <w:r w:rsidR="008B65EA">
        <w:t>atau</w:t>
      </w:r>
      <w:proofErr w:type="spellEnd"/>
      <w:r w:rsidR="008B65EA">
        <w:t xml:space="preserve"> </w:t>
      </w:r>
      <w:r w:rsidR="008B65EA">
        <w:rPr>
          <w:i/>
        </w:rPr>
        <w:t xml:space="preserve">progression game </w:t>
      </w:r>
      <w:proofErr w:type="spellStart"/>
      <w:r w:rsidR="008B65EA">
        <w:t>lainnya</w:t>
      </w:r>
      <w:proofErr w:type="spellEnd"/>
      <w:r w:rsidR="00BC06E5">
        <w:t xml:space="preserve">, </w:t>
      </w:r>
      <w:proofErr w:type="spellStart"/>
      <w:r w:rsidR="00BC06E5">
        <w:t>namun</w:t>
      </w:r>
      <w:proofErr w:type="spellEnd"/>
      <w:r w:rsidR="00BC06E5">
        <w:t xml:space="preserve"> </w:t>
      </w:r>
      <w:proofErr w:type="spellStart"/>
      <w:r w:rsidR="00BC06E5">
        <w:t>dengan</w:t>
      </w:r>
      <w:proofErr w:type="spellEnd"/>
      <w:r w:rsidR="00BC06E5">
        <w:t xml:space="preserve"> </w:t>
      </w:r>
      <w:proofErr w:type="spellStart"/>
      <w:r w:rsidR="00BC06E5">
        <w:t>latar</w:t>
      </w:r>
      <w:proofErr w:type="spellEnd"/>
      <w:r w:rsidR="00BC06E5">
        <w:t xml:space="preserve"> </w:t>
      </w:r>
      <w:proofErr w:type="spellStart"/>
      <w:r w:rsidR="00BC06E5">
        <w:t>belakang</w:t>
      </w:r>
      <w:proofErr w:type="spellEnd"/>
      <w:r w:rsidR="00BC06E5">
        <w:t xml:space="preserve"> dan </w:t>
      </w:r>
      <w:proofErr w:type="spellStart"/>
      <w:r w:rsidR="00BC06E5">
        <w:t>tentu</w:t>
      </w:r>
      <w:proofErr w:type="spellEnd"/>
      <w:r w:rsidR="00BC06E5">
        <w:t xml:space="preserve"> </w:t>
      </w:r>
      <w:proofErr w:type="spellStart"/>
      <w:r w:rsidR="00BC06E5">
        <w:t>jenis</w:t>
      </w:r>
      <w:proofErr w:type="spellEnd"/>
      <w:r w:rsidR="00BC06E5">
        <w:t xml:space="preserve"> art yang </w:t>
      </w:r>
      <w:proofErr w:type="spellStart"/>
      <w:r w:rsidR="00BC06E5">
        <w:t>berbeda</w:t>
      </w:r>
      <w:proofErr w:type="spellEnd"/>
      <w:r w:rsidR="00BC06E5">
        <w:t xml:space="preserve">. </w:t>
      </w:r>
    </w:p>
    <w:p w:rsidR="00DC3C71" w:rsidRDefault="00DC3C71">
      <w:pPr>
        <w:pStyle w:val="BodyText"/>
        <w:spacing w:before="2"/>
      </w:pPr>
    </w:p>
    <w:p w:rsidR="00DC3C71" w:rsidRDefault="00BC06E5">
      <w:pPr>
        <w:pStyle w:val="Heading1"/>
        <w:spacing w:before="0"/>
      </w:pPr>
      <w:bookmarkStart w:id="1" w:name="_TOC_250018"/>
      <w:bookmarkEnd w:id="1"/>
      <w:r>
        <w:t>Mission Statement</w:t>
      </w:r>
    </w:p>
    <w:p w:rsidR="00DC3C71" w:rsidRDefault="001F1726">
      <w:pPr>
        <w:pStyle w:val="BodyText"/>
        <w:spacing w:before="203" w:line="379" w:lineRule="auto"/>
        <w:ind w:left="925" w:right="307" w:firstLine="285"/>
        <w:jc w:val="both"/>
      </w:pPr>
      <w:proofErr w:type="spellStart"/>
      <w:r>
        <w:t>Farmily</w:t>
      </w:r>
      <w:proofErr w:type="spellEnd"/>
      <w:r w:rsidR="00BC06E5">
        <w:t xml:space="preserve"> </w:t>
      </w:r>
      <w:proofErr w:type="spellStart"/>
      <w:r w:rsidR="00BC06E5">
        <w:t>menjadikan</w:t>
      </w:r>
      <w:proofErr w:type="spellEnd"/>
      <w:r w:rsidR="00BC06E5">
        <w:t xml:space="preserve"> android</w:t>
      </w:r>
      <w:r w:rsidR="00BC06E5">
        <w:t xml:space="preserve"> mobile </w:t>
      </w:r>
      <w:proofErr w:type="spellStart"/>
      <w:r w:rsidR="00BC06E5">
        <w:t>sebagai</w:t>
      </w:r>
      <w:proofErr w:type="spellEnd"/>
      <w:r w:rsidR="00BC06E5">
        <w:t xml:space="preserve"> target </w:t>
      </w:r>
      <w:proofErr w:type="spellStart"/>
      <w:r w:rsidR="00BC06E5">
        <w:t>pasarny</w:t>
      </w:r>
      <w:r w:rsidR="00BC06E5">
        <w:t>a</w:t>
      </w:r>
      <w:proofErr w:type="spellEnd"/>
      <w:r w:rsidR="00BC06E5">
        <w:t xml:space="preserve">. </w:t>
      </w:r>
      <w:proofErr w:type="spellStart"/>
      <w:r w:rsidR="00BC06E5">
        <w:t>Seperti</w:t>
      </w:r>
      <w:proofErr w:type="spellEnd"/>
      <w:r w:rsidR="00BC06E5">
        <w:t xml:space="preserve"> yang </w:t>
      </w:r>
      <w:proofErr w:type="spellStart"/>
      <w:r w:rsidR="00BC06E5">
        <w:t>sudah</w:t>
      </w:r>
      <w:proofErr w:type="spellEnd"/>
      <w:r w:rsidR="00BC06E5">
        <w:t xml:space="preserve"> </w:t>
      </w:r>
      <w:proofErr w:type="spellStart"/>
      <w:r w:rsidR="00BC06E5">
        <w:t>dijelaskan</w:t>
      </w:r>
      <w:proofErr w:type="spellEnd"/>
      <w:r w:rsidR="00BC06E5">
        <w:t xml:space="preserve"> </w:t>
      </w:r>
      <w:proofErr w:type="spellStart"/>
      <w:r w:rsidR="00BC06E5">
        <w:t>sebelumnya</w:t>
      </w:r>
      <w:proofErr w:type="spellEnd"/>
      <w:r w:rsidR="00BC06E5">
        <w:t xml:space="preserve">, game </w:t>
      </w:r>
      <w:proofErr w:type="spellStart"/>
      <w:r w:rsidR="00BC06E5">
        <w:t>ini</w:t>
      </w:r>
      <w:proofErr w:type="spellEnd"/>
      <w:r w:rsidR="00BC06E5">
        <w:t xml:space="preserve"> </w:t>
      </w:r>
      <w:proofErr w:type="spellStart"/>
      <w:r w:rsidR="00BC06E5">
        <w:t>selain</w:t>
      </w:r>
      <w:proofErr w:type="spellEnd"/>
      <w:r w:rsidR="00BC06E5">
        <w:t xml:space="preserve"> </w:t>
      </w:r>
      <w:proofErr w:type="spellStart"/>
      <w:r w:rsidR="00BC06E5">
        <w:t>mendapat</w:t>
      </w:r>
      <w:proofErr w:type="spellEnd"/>
      <w:r w:rsidR="00BC06E5">
        <w:t xml:space="preserve"> </w:t>
      </w:r>
      <w:proofErr w:type="spellStart"/>
      <w:r w:rsidR="00BC06E5">
        <w:t>kesenangan</w:t>
      </w:r>
      <w:proofErr w:type="spellEnd"/>
      <w:r w:rsidR="00BC06E5">
        <w:t xml:space="preserve"> </w:t>
      </w:r>
      <w:proofErr w:type="spellStart"/>
      <w:r w:rsidR="00BC06E5">
        <w:t>bagi</w:t>
      </w:r>
      <w:proofErr w:type="spellEnd"/>
      <w:r w:rsidR="00BC06E5">
        <w:t xml:space="preserve"> </w:t>
      </w:r>
      <w:proofErr w:type="spellStart"/>
      <w:r w:rsidR="00BC06E5">
        <w:t>setiap</w:t>
      </w:r>
      <w:proofErr w:type="spellEnd"/>
      <w:r w:rsidR="00BC06E5">
        <w:t xml:space="preserve"> </w:t>
      </w:r>
      <w:proofErr w:type="spellStart"/>
      <w:r w:rsidR="00BC06E5">
        <w:t>pemainnya</w:t>
      </w:r>
      <w:proofErr w:type="spellEnd"/>
      <w:r w:rsidR="00BC06E5">
        <w:t xml:space="preserve">, </w:t>
      </w:r>
      <w:proofErr w:type="spellStart"/>
      <w:r w:rsidR="00BC06E5">
        <w:t>namun</w:t>
      </w:r>
      <w:proofErr w:type="spellEnd"/>
      <w:r w:rsidR="00BC06E5">
        <w:t xml:space="preserve"> juga </w:t>
      </w:r>
      <w:proofErr w:type="spellStart"/>
      <w:r w:rsidR="00BC06E5">
        <w:t>mendapat</w:t>
      </w:r>
      <w:proofErr w:type="spellEnd"/>
      <w:r w:rsidR="00BC06E5">
        <w:t xml:space="preserve"> </w:t>
      </w:r>
      <w:proofErr w:type="spellStart"/>
      <w:r w:rsidR="00BC06E5">
        <w:t>pembelajaran</w:t>
      </w:r>
      <w:proofErr w:type="spellEnd"/>
      <w:r w:rsidR="00BC06E5">
        <w:t xml:space="preserve"> </w:t>
      </w:r>
      <w:proofErr w:type="spellStart"/>
      <w:r w:rsidR="00BC06E5">
        <w:t>dengan</w:t>
      </w:r>
      <w:proofErr w:type="spellEnd"/>
      <w:r w:rsidR="00BC06E5">
        <w:t xml:space="preserve"> </w:t>
      </w:r>
      <w:proofErr w:type="spellStart"/>
      <w:r w:rsidR="00BC06E5">
        <w:t>metode</w:t>
      </w:r>
      <w:proofErr w:type="spellEnd"/>
      <w:r w:rsidR="00BC06E5">
        <w:t xml:space="preserve"> </w:t>
      </w:r>
      <w:proofErr w:type="spellStart"/>
      <w:r w:rsidR="00BC06E5">
        <w:t>bermain</w:t>
      </w:r>
      <w:proofErr w:type="spellEnd"/>
      <w:r w:rsidR="00BC06E5">
        <w:t>.</w:t>
      </w:r>
    </w:p>
    <w:p w:rsidR="00DC3C71" w:rsidRDefault="00984E94" w:rsidP="000A7B47">
      <w:pPr>
        <w:pStyle w:val="BodyText"/>
        <w:spacing w:line="379" w:lineRule="auto"/>
        <w:ind w:left="925" w:right="300" w:firstLine="285"/>
        <w:jc w:val="both"/>
      </w:pPr>
      <w:r>
        <w:t>R</w:t>
      </w:r>
      <w:r w:rsidR="00BC06E5">
        <w:t xml:space="preserve">asa dan genre </w:t>
      </w:r>
      <w:r w:rsidR="004743E9" w:rsidRPr="004743E9">
        <w:rPr>
          <w:i/>
        </w:rPr>
        <w:t>adventure</w:t>
      </w:r>
      <w:r w:rsidR="00BC06E5">
        <w:t xml:space="preserve"> </w:t>
      </w:r>
      <w:proofErr w:type="spellStart"/>
      <w:r w:rsidR="00BC06E5">
        <w:t>diadopsi</w:t>
      </w:r>
      <w:proofErr w:type="spellEnd"/>
      <w:r w:rsidR="00BC06E5">
        <w:t xml:space="preserve"> dan </w:t>
      </w:r>
      <w:proofErr w:type="spellStart"/>
      <w:r w:rsidR="00BC06E5">
        <w:t>dikemas</w:t>
      </w:r>
      <w:proofErr w:type="spellEnd"/>
      <w:r w:rsidR="00BC06E5">
        <w:t xml:space="preserve"> </w:t>
      </w:r>
      <w:proofErr w:type="spellStart"/>
      <w:r w:rsidR="00BC06E5">
        <w:t>cukup</w:t>
      </w:r>
      <w:proofErr w:type="spellEnd"/>
      <w:r w:rsidR="00BC06E5">
        <w:t xml:space="preserve"> </w:t>
      </w:r>
      <w:proofErr w:type="spellStart"/>
      <w:r w:rsidR="00BC06E5">
        <w:t>baik</w:t>
      </w:r>
      <w:proofErr w:type="spellEnd"/>
      <w:r w:rsidR="00BC06E5">
        <w:t xml:space="preserve">. Game </w:t>
      </w:r>
      <w:proofErr w:type="spellStart"/>
      <w:r w:rsidR="00BC06E5">
        <w:t>ini</w:t>
      </w:r>
      <w:proofErr w:type="spellEnd"/>
      <w:r w:rsidR="00BC06E5">
        <w:t xml:space="preserve"> </w:t>
      </w:r>
      <w:proofErr w:type="spellStart"/>
      <w:r w:rsidR="00BC06E5">
        <w:t>men</w:t>
      </w:r>
      <w:r w:rsidR="00BC06E5">
        <w:t>gusung</w:t>
      </w:r>
      <w:proofErr w:type="spellEnd"/>
      <w:r w:rsidR="00BC06E5">
        <w:t xml:space="preserve"> </w:t>
      </w:r>
      <w:proofErr w:type="spellStart"/>
      <w:r w:rsidR="00BC06E5">
        <w:t>tema</w:t>
      </w:r>
      <w:proofErr w:type="spellEnd"/>
      <w:r w:rsidR="00BC06E5">
        <w:t xml:space="preserve"> </w:t>
      </w:r>
      <w:proofErr w:type="spellStart"/>
      <w:r w:rsidR="00BC06E5">
        <w:t>alam</w:t>
      </w:r>
      <w:proofErr w:type="spellEnd"/>
      <w:r w:rsidR="00BC06E5">
        <w:t xml:space="preserve"> dan </w:t>
      </w:r>
      <w:proofErr w:type="spellStart"/>
      <w:r w:rsidR="00592B32">
        <w:t>bunga</w:t>
      </w:r>
      <w:proofErr w:type="spellEnd"/>
      <w:r w:rsidR="00592B32">
        <w:t xml:space="preserve"> </w:t>
      </w:r>
      <w:proofErr w:type="spellStart"/>
      <w:r w:rsidR="00592B32">
        <w:t>atau</w:t>
      </w:r>
      <w:proofErr w:type="spellEnd"/>
      <w:r w:rsidR="00592B32">
        <w:t xml:space="preserve"> </w:t>
      </w:r>
      <w:proofErr w:type="spellStart"/>
      <w:r w:rsidR="00592B32">
        <w:t>tanaman</w:t>
      </w:r>
      <w:proofErr w:type="spellEnd"/>
      <w:r w:rsidR="00592B32">
        <w:t xml:space="preserve">, </w:t>
      </w:r>
      <w:proofErr w:type="spellStart"/>
      <w:r w:rsidR="00592B32">
        <w:t>serta</w:t>
      </w:r>
      <w:proofErr w:type="spellEnd"/>
      <w:r w:rsidR="00BC06E5">
        <w:t xml:space="preserve"> </w:t>
      </w:r>
      <w:proofErr w:type="spellStart"/>
      <w:r w:rsidR="00BC06E5">
        <w:t>membawa</w:t>
      </w:r>
      <w:proofErr w:type="spellEnd"/>
      <w:r w:rsidR="00BC06E5">
        <w:t xml:space="preserve"> </w:t>
      </w:r>
      <w:proofErr w:type="spellStart"/>
      <w:r w:rsidR="00BC06E5">
        <w:t>semua</w:t>
      </w:r>
      <w:proofErr w:type="spellEnd"/>
      <w:r w:rsidR="00BC06E5">
        <w:t xml:space="preserve"> </w:t>
      </w:r>
      <w:proofErr w:type="spellStart"/>
      <w:r w:rsidR="00BC06E5">
        <w:t>suasananya</w:t>
      </w:r>
      <w:proofErr w:type="spellEnd"/>
      <w:r w:rsidR="00BC06E5">
        <w:t xml:space="preserve"> </w:t>
      </w:r>
      <w:proofErr w:type="spellStart"/>
      <w:r w:rsidR="00BC06E5">
        <w:t>dalam</w:t>
      </w:r>
      <w:proofErr w:type="spellEnd"/>
      <w:r w:rsidR="00BC06E5">
        <w:t xml:space="preserve"> art yang </w:t>
      </w:r>
      <w:r w:rsidR="00BC06E5">
        <w:rPr>
          <w:i/>
        </w:rPr>
        <w:t>friendly</w:t>
      </w:r>
      <w:r w:rsidR="00BC06E5">
        <w:t xml:space="preserve">. </w:t>
      </w:r>
    </w:p>
    <w:p w:rsidR="00A75488" w:rsidRDefault="00A75488" w:rsidP="000A7B47">
      <w:pPr>
        <w:pStyle w:val="BodyText"/>
        <w:spacing w:line="379" w:lineRule="auto"/>
        <w:ind w:left="925" w:right="300" w:firstLine="285"/>
        <w:jc w:val="both"/>
      </w:pPr>
    </w:p>
    <w:p w:rsidR="00A75488" w:rsidRDefault="004D72E0" w:rsidP="00A75488">
      <w:pPr>
        <w:pStyle w:val="Heading1"/>
        <w:spacing w:before="0"/>
      </w:pPr>
      <w:r>
        <w:t>Genre</w:t>
      </w:r>
    </w:p>
    <w:p w:rsidR="00254CDC" w:rsidRPr="00B76AF2" w:rsidRDefault="00254CDC" w:rsidP="00254CDC">
      <w:pPr>
        <w:pStyle w:val="BodyText"/>
        <w:spacing w:before="203" w:line="379" w:lineRule="auto"/>
        <w:ind w:left="925" w:right="307" w:firstLine="285"/>
        <w:jc w:val="both"/>
      </w:pPr>
      <w:r>
        <w:t xml:space="preserve">Genre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B76AF2">
        <w:t xml:space="preserve">adventure </w:t>
      </w:r>
      <w:r>
        <w:t xml:space="preserve">dan </w:t>
      </w:r>
      <w:proofErr w:type="spellStart"/>
      <w:r>
        <w:t>termasuk</w:t>
      </w:r>
      <w:proofErr w:type="spellEnd"/>
      <w:r>
        <w:t xml:space="preserve"> </w:t>
      </w:r>
      <w:r w:rsidRPr="00B76AF2">
        <w:t>collecting game</w:t>
      </w:r>
      <w:r>
        <w:t xml:space="preserve">. Genre game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,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dan </w:t>
      </w:r>
      <w:r w:rsidRPr="00B76AF2">
        <w:t>tiles</w:t>
      </w:r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catur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bidak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unggulan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olehnya</w:t>
      </w:r>
      <w:proofErr w:type="spellEnd"/>
      <w:r>
        <w:t>.</w:t>
      </w:r>
    </w:p>
    <w:p w:rsidR="00AF65D9" w:rsidRPr="00254CDC" w:rsidRDefault="00AF65D9" w:rsidP="00254CDC">
      <w:pPr>
        <w:pStyle w:val="BodyText"/>
        <w:spacing w:before="203" w:line="379" w:lineRule="auto"/>
        <w:ind w:left="925" w:right="307" w:firstLine="285"/>
        <w:jc w:val="both"/>
        <w:sectPr w:rsidR="00AF65D9" w:rsidRPr="00254CDC">
          <w:footerReference w:type="default" r:id="rId14"/>
          <w:pgSz w:w="12240" w:h="15840"/>
          <w:pgMar w:top="1500" w:right="1140" w:bottom="880" w:left="1220" w:header="300" w:footer="695" w:gutter="0"/>
          <w:pgNumType w:start="3"/>
          <w:cols w:space="720"/>
        </w:sectPr>
      </w:pPr>
    </w:p>
    <w:p w:rsidR="00DC3C71" w:rsidRPr="00254CDC" w:rsidRDefault="00DC3C71" w:rsidP="00254CDC">
      <w:pPr>
        <w:pStyle w:val="BodyText"/>
        <w:spacing w:before="203" w:line="379" w:lineRule="auto"/>
        <w:ind w:left="925" w:right="307" w:firstLine="285"/>
        <w:jc w:val="both"/>
        <w:sectPr w:rsidR="00DC3C71" w:rsidRPr="00254CDC">
          <w:type w:val="continuous"/>
          <w:pgSz w:w="12240" w:h="15840"/>
          <w:pgMar w:top="1500" w:right="1140" w:bottom="0" w:left="1220" w:header="720" w:footer="720" w:gutter="0"/>
          <w:cols w:num="2" w:space="720" w:equalWidth="0">
            <w:col w:w="1032" w:space="40"/>
            <w:col w:w="8808"/>
          </w:cols>
        </w:sectPr>
      </w:pPr>
      <w:bookmarkStart w:id="2" w:name="_TOC_250017"/>
      <w:bookmarkEnd w:id="2"/>
    </w:p>
    <w:p w:rsidR="00DC3C71" w:rsidRDefault="00DC3C71">
      <w:pPr>
        <w:spacing w:line="379" w:lineRule="auto"/>
        <w:jc w:val="both"/>
        <w:sectPr w:rsidR="00DC3C71">
          <w:type w:val="continuous"/>
          <w:pgSz w:w="12240" w:h="15840"/>
          <w:pgMar w:top="1500" w:right="1140" w:bottom="0" w:left="1220" w:header="720" w:footer="720" w:gutter="0"/>
          <w:cols w:space="720"/>
        </w:sect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3"/>
        <w:rPr>
          <w:sz w:val="18"/>
        </w:rPr>
      </w:pPr>
    </w:p>
    <w:p w:rsidR="00DC3C71" w:rsidRDefault="00BC06E5">
      <w:pPr>
        <w:pStyle w:val="Heading1"/>
      </w:pPr>
      <w:bookmarkStart w:id="3" w:name="_TOC_250016"/>
      <w:bookmarkEnd w:id="3"/>
      <w:r>
        <w:t>Feature Set</w:t>
      </w:r>
    </w:p>
    <w:p w:rsidR="00DC3C71" w:rsidRDefault="00BC06E5">
      <w:pPr>
        <w:spacing w:before="206"/>
        <w:ind w:left="940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C3C71" w:rsidRDefault="00BC06E5">
      <w:pPr>
        <w:pStyle w:val="ListParagraph"/>
        <w:numPr>
          <w:ilvl w:val="0"/>
          <w:numId w:val="1"/>
        </w:numPr>
        <w:tabs>
          <w:tab w:val="left" w:pos="940"/>
        </w:tabs>
        <w:spacing w:before="137"/>
      </w:pPr>
      <w:r>
        <w:t>Main</w:t>
      </w:r>
      <w:r>
        <w:rPr>
          <w:spacing w:val="-2"/>
        </w:rPr>
        <w:t xml:space="preserve"> </w:t>
      </w:r>
      <w:r>
        <w:t>Menu</w:t>
      </w:r>
    </w:p>
    <w:p w:rsidR="00BC2401" w:rsidRDefault="00BC2401">
      <w:pPr>
        <w:pStyle w:val="ListParagraph"/>
        <w:numPr>
          <w:ilvl w:val="0"/>
          <w:numId w:val="1"/>
        </w:numPr>
        <w:tabs>
          <w:tab w:val="left" w:pos="940"/>
        </w:tabs>
        <w:spacing w:before="137"/>
      </w:pPr>
      <w:r>
        <w:t>Loading Screen</w:t>
      </w:r>
    </w:p>
    <w:p w:rsidR="00DC3C71" w:rsidRDefault="00B90963">
      <w:pPr>
        <w:pStyle w:val="ListParagraph"/>
        <w:numPr>
          <w:ilvl w:val="0"/>
          <w:numId w:val="1"/>
        </w:numPr>
        <w:tabs>
          <w:tab w:val="left" w:pos="940"/>
        </w:tabs>
        <w:spacing w:before="137"/>
      </w:pPr>
      <w:r>
        <w:t>Information</w:t>
      </w:r>
    </w:p>
    <w:p w:rsidR="00DC3C71" w:rsidRDefault="00BC06E5" w:rsidP="003C5310">
      <w:pPr>
        <w:pStyle w:val="ListParagraph"/>
        <w:numPr>
          <w:ilvl w:val="0"/>
          <w:numId w:val="1"/>
        </w:numPr>
        <w:tabs>
          <w:tab w:val="left" w:pos="940"/>
        </w:tabs>
        <w:spacing w:before="137"/>
      </w:pPr>
      <w:r>
        <w:t>Setting</w:t>
      </w:r>
    </w:p>
    <w:p w:rsidR="00DC3C71" w:rsidRDefault="00BC06E5">
      <w:pPr>
        <w:pStyle w:val="ListParagraph"/>
        <w:numPr>
          <w:ilvl w:val="0"/>
          <w:numId w:val="1"/>
        </w:numPr>
        <w:tabs>
          <w:tab w:val="left" w:pos="940"/>
        </w:tabs>
        <w:spacing w:before="138"/>
      </w:pPr>
      <w:r>
        <w:t>Q</w:t>
      </w:r>
      <w:r>
        <w:t>uit</w:t>
      </w:r>
    </w:p>
    <w:p w:rsidR="00DC3C71" w:rsidRDefault="00DC3C71">
      <w:pPr>
        <w:pStyle w:val="BodyText"/>
      </w:pPr>
    </w:p>
    <w:p w:rsidR="00DC3C71" w:rsidRDefault="00DC3C71">
      <w:pPr>
        <w:pStyle w:val="BodyText"/>
        <w:spacing w:before="3"/>
        <w:rPr>
          <w:sz w:val="25"/>
        </w:rPr>
      </w:pPr>
    </w:p>
    <w:p w:rsidR="00DC3C71" w:rsidRDefault="00BC06E5">
      <w:pPr>
        <w:pStyle w:val="Heading1"/>
        <w:spacing w:before="0" w:line="360" w:lineRule="auto"/>
        <w:rPr>
          <w:sz w:val="30"/>
        </w:rPr>
      </w:pPr>
      <w:bookmarkStart w:id="4" w:name="_TOC_250015"/>
      <w:bookmarkEnd w:id="4"/>
      <w:r>
        <w:t>Platforms</w:t>
      </w:r>
    </w:p>
    <w:p w:rsidR="00DC3C71" w:rsidRDefault="00BC06E5">
      <w:pPr>
        <w:pStyle w:val="BodyText"/>
        <w:spacing w:line="360" w:lineRule="auto"/>
        <w:ind w:left="970" w:right="463" w:firstLine="225"/>
        <w:jc w:val="both"/>
      </w:pPr>
      <w:r>
        <w:t xml:space="preserve">Game </w:t>
      </w:r>
      <w:proofErr w:type="spellStart"/>
      <w:r w:rsidR="00881299">
        <w:t>Farmily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>
        <w:t xml:space="preserve">touch </w:t>
      </w:r>
      <w:r>
        <w:t>dan</w:t>
      </w:r>
      <w:r w:rsidR="00CE4D5E">
        <w:t xml:space="preserve"> tilting device </w:t>
      </w:r>
      <w:proofErr w:type="spellStart"/>
      <w:r w:rsidR="00CE4D5E">
        <w:t>dengan</w:t>
      </w:r>
      <w:proofErr w:type="spellEnd"/>
      <w:r w:rsidR="00CE4D5E">
        <w:t xml:space="preserve"> </w:t>
      </w:r>
      <w:proofErr w:type="spellStart"/>
      <w:r w:rsidR="00CE4D5E">
        <w:t>teknologi</w:t>
      </w:r>
      <w:proofErr w:type="spellEnd"/>
      <w:r w:rsidR="00CE4D5E">
        <w:t xml:space="preserve"> </w:t>
      </w:r>
      <w:r w:rsidR="00CE4D5E">
        <w:rPr>
          <w:i/>
        </w:rPr>
        <w:t>gyroscope</w:t>
      </w:r>
      <w:r>
        <w:t>.</w:t>
      </w:r>
    </w:p>
    <w:p w:rsidR="00DC3C71" w:rsidRDefault="00DC3C71">
      <w:pPr>
        <w:pStyle w:val="BodyText"/>
        <w:spacing w:before="3"/>
        <w:rPr>
          <w:sz w:val="25"/>
        </w:rPr>
      </w:pPr>
    </w:p>
    <w:p w:rsidR="00DC3C71" w:rsidRDefault="00BC06E5">
      <w:pPr>
        <w:pStyle w:val="Heading1"/>
        <w:spacing w:before="1" w:line="360" w:lineRule="auto"/>
        <w:rPr>
          <w:sz w:val="30"/>
        </w:rPr>
      </w:pPr>
      <w:bookmarkStart w:id="5" w:name="_TOC_250014"/>
      <w:bookmarkEnd w:id="5"/>
      <w:r>
        <w:t>Target Audience</w:t>
      </w:r>
    </w:p>
    <w:p w:rsidR="00DC3C71" w:rsidRDefault="00BC06E5">
      <w:pPr>
        <w:pStyle w:val="BodyText"/>
        <w:spacing w:line="360" w:lineRule="auto"/>
        <w:ind w:left="970" w:right="463" w:firstLine="225"/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 w:rsidR="000E2D95">
        <w:t>Farmily</w:t>
      </w:r>
      <w:proofErr w:type="spellEnd"/>
      <w:r>
        <w:t xml:space="preserve">,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, </w:t>
      </w:r>
      <w:proofErr w:type="spellStart"/>
      <w:r w:rsidR="00697C85">
        <w:t>terutama</w:t>
      </w:r>
      <w:proofErr w:type="spellEnd"/>
      <w:r>
        <w:t xml:space="preserve"> pada </w:t>
      </w:r>
      <w:proofErr w:type="spellStart"/>
      <w:r>
        <w:t>anak</w:t>
      </w:r>
      <w:proofErr w:type="spellEnd"/>
      <w:r>
        <w:t xml:space="preserve"> -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, </w:t>
      </w:r>
      <w:r w:rsidR="00EA0434">
        <w:t xml:space="preserve">yang </w:t>
      </w:r>
      <w:proofErr w:type="spellStart"/>
      <w:r w:rsidR="00EA0434">
        <w:t>mem</w:t>
      </w:r>
      <w:r>
        <w:t>butuh</w:t>
      </w:r>
      <w:r w:rsidR="00EA0434">
        <w:t>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pun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:rsidR="00DC3C71" w:rsidRDefault="00DC3C71">
      <w:pPr>
        <w:pStyle w:val="BodyText"/>
        <w:spacing w:before="3"/>
      </w:pPr>
    </w:p>
    <w:p w:rsidR="00DC3C71" w:rsidRDefault="00BC06E5">
      <w:pPr>
        <w:pStyle w:val="Heading1"/>
        <w:spacing w:before="0"/>
      </w:pPr>
      <w:bookmarkStart w:id="6" w:name="_TOC_250013"/>
      <w:bookmarkEnd w:id="6"/>
      <w:r>
        <w:t>Storyline</w:t>
      </w:r>
    </w:p>
    <w:p w:rsidR="00DC3C71" w:rsidRDefault="009B16F6" w:rsidP="00C72A2B">
      <w:pPr>
        <w:pStyle w:val="BodyText"/>
        <w:spacing w:before="203" w:line="379" w:lineRule="auto"/>
        <w:ind w:left="925" w:right="307" w:firstLine="285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mencampur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petualangan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-mana.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menghijaukan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caranya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berserakan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ditukar</w:t>
      </w:r>
      <w:proofErr w:type="spellEnd"/>
      <w:r>
        <w:t xml:space="preserve"> </w:t>
      </w:r>
      <w:proofErr w:type="spellStart"/>
      <w:r>
        <w:t>sampah-sampah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benih</w:t>
      </w:r>
      <w:proofErr w:type="spellEnd"/>
      <w:r>
        <w:t xml:space="preserve">, yang mana </w:t>
      </w:r>
      <w:proofErr w:type="spellStart"/>
      <w:r>
        <w:t>benih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ditanam</w:t>
      </w:r>
      <w:proofErr w:type="spellEnd"/>
      <w:r>
        <w:t xml:space="preserve"> di </w:t>
      </w:r>
      <w:proofErr w:type="spellStart"/>
      <w:r>
        <w:t>bumi</w:t>
      </w:r>
      <w:proofErr w:type="spellEnd"/>
      <w:r>
        <w:t>.</w:t>
      </w:r>
    </w:p>
    <w:p w:rsidR="00DC3C71" w:rsidRDefault="00DC3C71">
      <w:pPr>
        <w:spacing w:line="379" w:lineRule="auto"/>
        <w:jc w:val="both"/>
        <w:sectPr w:rsidR="00DC3C71">
          <w:footerReference w:type="default" r:id="rId15"/>
          <w:pgSz w:w="12240" w:h="15840"/>
          <w:pgMar w:top="1500" w:right="1140" w:bottom="880" w:left="1220" w:header="300" w:footer="695" w:gutter="0"/>
          <w:pgNumType w:start="5"/>
          <w:cols w:space="720"/>
        </w:sect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3"/>
        <w:rPr>
          <w:sz w:val="18"/>
        </w:rPr>
      </w:pPr>
    </w:p>
    <w:p w:rsidR="00DC3C71" w:rsidRDefault="00BC06E5">
      <w:pPr>
        <w:pStyle w:val="Heading1"/>
      </w:pPr>
      <w:bookmarkStart w:id="7" w:name="_TOC_250012"/>
      <w:bookmarkEnd w:id="7"/>
      <w:r>
        <w:t>Gameplay</w:t>
      </w:r>
    </w:p>
    <w:p w:rsidR="00DC3C71" w:rsidRDefault="00DC3C71">
      <w:pPr>
        <w:pStyle w:val="BodyText"/>
        <w:rPr>
          <w:rFonts w:ascii="Arial"/>
          <w:b/>
          <w:sz w:val="25"/>
        </w:rPr>
      </w:pPr>
    </w:p>
    <w:p w:rsidR="00DC3C71" w:rsidRDefault="00BC06E5">
      <w:pPr>
        <w:pStyle w:val="Heading2"/>
        <w:spacing w:before="0"/>
      </w:pPr>
      <w:bookmarkStart w:id="8" w:name="_TOC_250011"/>
      <w:bookmarkEnd w:id="8"/>
      <w:r>
        <w:t>Overview of Gameplay</w:t>
      </w:r>
    </w:p>
    <w:p w:rsidR="00DC3C71" w:rsidRPr="00557154" w:rsidRDefault="00C126E6" w:rsidP="00BF2A4C">
      <w:pPr>
        <w:pStyle w:val="BodyText"/>
        <w:spacing w:before="203" w:line="379" w:lineRule="auto"/>
        <w:ind w:left="925" w:right="307" w:firstLine="285"/>
        <w:jc w:val="both"/>
      </w:pPr>
      <w:proofErr w:type="spellStart"/>
      <w:r>
        <w:t>Pemain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BC06E5">
        <w:t>bebas</w:t>
      </w:r>
      <w:proofErr w:type="spellEnd"/>
      <w:r w:rsidR="00BC06E5">
        <w:t xml:space="preserve"> </w:t>
      </w:r>
      <w:proofErr w:type="spellStart"/>
      <w:r w:rsidR="00557154">
        <w:t>berkeliling</w:t>
      </w:r>
      <w:proofErr w:type="spellEnd"/>
      <w:r w:rsidR="00557154">
        <w:t xml:space="preserve"> pada map yang </w:t>
      </w:r>
      <w:proofErr w:type="spellStart"/>
      <w:r w:rsidR="00557154">
        <w:t>sudah</w:t>
      </w:r>
      <w:proofErr w:type="spellEnd"/>
      <w:r w:rsidR="00557154">
        <w:t xml:space="preserve"> </w:t>
      </w:r>
      <w:proofErr w:type="spellStart"/>
      <w:r w:rsidR="00557154">
        <w:t>disediakan</w:t>
      </w:r>
      <w:proofErr w:type="spellEnd"/>
      <w:r w:rsidR="00557154">
        <w:t xml:space="preserve"> pada </w:t>
      </w:r>
      <w:proofErr w:type="spellStart"/>
      <w:r w:rsidR="00557154">
        <w:t>setiap</w:t>
      </w:r>
      <w:proofErr w:type="spellEnd"/>
      <w:r w:rsidR="00557154">
        <w:t xml:space="preserve"> </w:t>
      </w:r>
      <w:proofErr w:type="spellStart"/>
      <w:r w:rsidR="00557154">
        <w:t>levelnya</w:t>
      </w:r>
      <w:proofErr w:type="spellEnd"/>
      <w:r w:rsidR="00557154">
        <w:t xml:space="preserve">. </w:t>
      </w:r>
      <w:proofErr w:type="spellStart"/>
      <w:r w:rsidR="00557154">
        <w:t>Dimana</w:t>
      </w:r>
      <w:proofErr w:type="spellEnd"/>
      <w:r w:rsidR="00557154">
        <w:t xml:space="preserve"> </w:t>
      </w:r>
      <w:proofErr w:type="spellStart"/>
      <w:r w:rsidR="00557154">
        <w:t>setiap</w:t>
      </w:r>
      <w:proofErr w:type="spellEnd"/>
      <w:r w:rsidR="00557154">
        <w:t xml:space="preserve"> level </w:t>
      </w:r>
      <w:proofErr w:type="spellStart"/>
      <w:r w:rsidR="00557154">
        <w:t>tersebut</w:t>
      </w:r>
      <w:proofErr w:type="spellEnd"/>
      <w:r w:rsidR="00557154">
        <w:t xml:space="preserve"> </w:t>
      </w:r>
      <w:proofErr w:type="spellStart"/>
      <w:r w:rsidR="00557154">
        <w:t>akan</w:t>
      </w:r>
      <w:proofErr w:type="spellEnd"/>
      <w:r w:rsidR="00557154">
        <w:t xml:space="preserve"> </w:t>
      </w:r>
      <w:proofErr w:type="spellStart"/>
      <w:r w:rsidR="00557154">
        <w:t>terdapat</w:t>
      </w:r>
      <w:proofErr w:type="spellEnd"/>
      <w:r w:rsidR="00557154">
        <w:t xml:space="preserve"> </w:t>
      </w:r>
      <w:proofErr w:type="spellStart"/>
      <w:r w:rsidR="00557154">
        <w:t>beberapa</w:t>
      </w:r>
      <w:proofErr w:type="spellEnd"/>
      <w:r w:rsidR="00557154">
        <w:t xml:space="preserve"> </w:t>
      </w:r>
      <w:r w:rsidR="00557154">
        <w:rPr>
          <w:i/>
        </w:rPr>
        <w:t>objective</w:t>
      </w:r>
      <w:r w:rsidR="00557154">
        <w:t xml:space="preserve">, yang </w:t>
      </w:r>
      <w:proofErr w:type="spellStart"/>
      <w:r w:rsidR="00557154">
        <w:t>nantinya</w:t>
      </w:r>
      <w:proofErr w:type="spellEnd"/>
      <w:r w:rsidR="00557154">
        <w:t xml:space="preserve"> </w:t>
      </w:r>
      <w:proofErr w:type="spellStart"/>
      <w:r w:rsidR="00557154">
        <w:t>akan</w:t>
      </w:r>
      <w:proofErr w:type="spellEnd"/>
      <w:r w:rsidR="00557154">
        <w:t xml:space="preserve"> </w:t>
      </w:r>
      <w:proofErr w:type="spellStart"/>
      <w:r w:rsidR="00557154">
        <w:t>menjadi</w:t>
      </w:r>
      <w:proofErr w:type="spellEnd"/>
      <w:r w:rsidR="00557154">
        <w:t xml:space="preserve"> </w:t>
      </w:r>
      <w:proofErr w:type="spellStart"/>
      <w:r w:rsidR="00557154">
        <w:t>suatu</w:t>
      </w:r>
      <w:proofErr w:type="spellEnd"/>
      <w:r w:rsidR="00557154">
        <w:t xml:space="preserve"> </w:t>
      </w:r>
      <w:proofErr w:type="spellStart"/>
      <w:r w:rsidR="00557154">
        <w:t>syarat</w:t>
      </w:r>
      <w:proofErr w:type="spellEnd"/>
      <w:r w:rsidR="00557154">
        <w:t xml:space="preserve"> agar </w:t>
      </w:r>
      <w:proofErr w:type="spellStart"/>
      <w:r w:rsidR="00557154">
        <w:t>pemain</w:t>
      </w:r>
      <w:proofErr w:type="spellEnd"/>
      <w:r w:rsidR="00557154">
        <w:t xml:space="preserve"> </w:t>
      </w:r>
      <w:proofErr w:type="spellStart"/>
      <w:r w:rsidR="00557154">
        <w:t>dapat</w:t>
      </w:r>
      <w:proofErr w:type="spellEnd"/>
      <w:r w:rsidR="00557154">
        <w:t xml:space="preserve"> </w:t>
      </w:r>
      <w:proofErr w:type="spellStart"/>
      <w:r w:rsidR="00557154">
        <w:t>melanjutkan</w:t>
      </w:r>
      <w:proofErr w:type="spellEnd"/>
      <w:r w:rsidR="00557154">
        <w:t xml:space="preserve"> </w:t>
      </w:r>
      <w:proofErr w:type="spellStart"/>
      <w:r w:rsidR="00557154">
        <w:t>ke</w:t>
      </w:r>
      <w:proofErr w:type="spellEnd"/>
      <w:r w:rsidR="00557154">
        <w:t xml:space="preserve"> level </w:t>
      </w:r>
      <w:proofErr w:type="spellStart"/>
      <w:r w:rsidR="00557154">
        <w:t>selanjutnya</w:t>
      </w:r>
      <w:proofErr w:type="spellEnd"/>
      <w:r w:rsidR="00557154">
        <w:t>.</w:t>
      </w:r>
    </w:p>
    <w:p w:rsidR="00DC3C71" w:rsidRPr="005F54AB" w:rsidRDefault="00DC3C71">
      <w:pPr>
        <w:pStyle w:val="BodyText"/>
        <w:spacing w:before="9"/>
        <w:rPr>
          <w:szCs w:val="34"/>
        </w:rPr>
      </w:pPr>
    </w:p>
    <w:p w:rsidR="00DC3C71" w:rsidRDefault="00BC06E5">
      <w:pPr>
        <w:pStyle w:val="Heading2"/>
        <w:spacing w:before="0" w:line="360" w:lineRule="auto"/>
      </w:pPr>
      <w:r>
        <w:rPr>
          <w:w w:val="95"/>
        </w:rPr>
        <w:t xml:space="preserve">Win </w:t>
      </w:r>
      <w:proofErr w:type="gramStart"/>
      <w:r>
        <w:rPr>
          <w:w w:val="95"/>
        </w:rPr>
        <w:t>Condition :</w:t>
      </w:r>
      <w:proofErr w:type="gramEnd"/>
    </w:p>
    <w:p w:rsidR="00DC3C71" w:rsidRDefault="005A54BF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before="0" w:line="360" w:lineRule="auto"/>
        <w:ind w:left="1296"/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objective </w:t>
      </w:r>
      <w:r>
        <w:rPr>
          <w:sz w:val="24"/>
        </w:rPr>
        <w:t xml:space="preserve">pada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levelnya</w:t>
      </w:r>
      <w:proofErr w:type="spellEnd"/>
      <w:r w:rsidR="00BC06E5">
        <w:rPr>
          <w:sz w:val="24"/>
        </w:rPr>
        <w:t>.</w:t>
      </w:r>
    </w:p>
    <w:p w:rsidR="00DC3C71" w:rsidRPr="006D55B5" w:rsidRDefault="00DC3C71">
      <w:pPr>
        <w:pStyle w:val="BodyText"/>
        <w:spacing w:line="360" w:lineRule="auto"/>
      </w:pPr>
    </w:p>
    <w:p w:rsidR="00DC3C71" w:rsidRDefault="00BC06E5">
      <w:pPr>
        <w:pStyle w:val="Heading2"/>
        <w:spacing w:before="0" w:line="360" w:lineRule="auto"/>
      </w:pPr>
      <w:r>
        <w:t xml:space="preserve">Draw </w:t>
      </w:r>
      <w:proofErr w:type="gramStart"/>
      <w:r>
        <w:t>Condition :</w:t>
      </w:r>
      <w:proofErr w:type="gramEnd"/>
    </w:p>
    <w:p w:rsidR="00DC3C71" w:rsidRDefault="006B39C1">
      <w:pPr>
        <w:pStyle w:val="ListParagraph"/>
        <w:numPr>
          <w:ilvl w:val="0"/>
          <w:numId w:val="2"/>
        </w:numPr>
        <w:tabs>
          <w:tab w:val="left" w:pos="1299"/>
          <w:tab w:val="left" w:pos="1300"/>
        </w:tabs>
        <w:spacing w:before="0" w:line="360" w:lineRule="auto"/>
        <w:rPr>
          <w:sz w:val="24"/>
        </w:rPr>
      </w:pP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pemain</w:t>
      </w:r>
      <w:proofErr w:type="spellEnd"/>
      <w:r>
        <w:rPr>
          <w:sz w:val="24"/>
        </w:rPr>
        <w:t xml:space="preserve"> </w:t>
      </w:r>
      <w:proofErr w:type="spellStart"/>
      <w:r w:rsidR="00F72DDA">
        <w:rPr>
          <w:sz w:val="24"/>
        </w:rPr>
        <w:t>tidak</w:t>
      </w:r>
      <w:proofErr w:type="spellEnd"/>
      <w:r w:rsidR="00F72DDA"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menyelesaikan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objective </w:t>
      </w:r>
      <w:r>
        <w:rPr>
          <w:sz w:val="24"/>
        </w:rPr>
        <w:t xml:space="preserve">pada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levelnya</w:t>
      </w:r>
      <w:proofErr w:type="spellEnd"/>
      <w:r>
        <w:rPr>
          <w:sz w:val="24"/>
        </w:rPr>
        <w:t>.</w:t>
      </w:r>
    </w:p>
    <w:p w:rsidR="00DC3C71" w:rsidRPr="00D942A4" w:rsidRDefault="00DC3C71">
      <w:pPr>
        <w:pStyle w:val="BodyText"/>
        <w:spacing w:before="9"/>
        <w:rPr>
          <w:szCs w:val="34"/>
        </w:rPr>
      </w:pPr>
    </w:p>
    <w:p w:rsidR="00DC3C71" w:rsidRPr="008C653C" w:rsidRDefault="00BC06E5">
      <w:pPr>
        <w:pStyle w:val="Heading2"/>
        <w:spacing w:before="0" w:line="360" w:lineRule="auto"/>
      </w:pPr>
      <w:bookmarkStart w:id="9" w:name="_TOC_250010"/>
      <w:bookmarkEnd w:id="9"/>
      <w:r w:rsidRPr="008C653C">
        <w:t>Player Experience</w:t>
      </w:r>
    </w:p>
    <w:p w:rsidR="00DC3C71" w:rsidRDefault="00A25FB8" w:rsidP="00D50087">
      <w:pPr>
        <w:pStyle w:val="BodyText"/>
        <w:spacing w:line="360" w:lineRule="auto"/>
        <w:ind w:left="985" w:right="470" w:firstLine="210"/>
        <w:jc w:val="both"/>
      </w:pPr>
      <w:r>
        <w:rPr>
          <w:i/>
        </w:rPr>
        <w:t xml:space="preserve">Adventure </w:t>
      </w:r>
      <w:r>
        <w:t xml:space="preserve">dan </w:t>
      </w:r>
      <w:r>
        <w:rPr>
          <w:i/>
        </w:rPr>
        <w:t>Collecting Game</w:t>
      </w:r>
      <w:r w:rsidR="00BC06E5">
        <w:rPr>
          <w:i/>
        </w:rPr>
        <w:t xml:space="preserve">, </w:t>
      </w:r>
      <w:proofErr w:type="spellStart"/>
      <w:r w:rsidR="00BC06E5">
        <w:t>merupakan</w:t>
      </w:r>
      <w:proofErr w:type="spellEnd"/>
      <w:r w:rsidR="00BC06E5">
        <w:t xml:space="preserve"> salah </w:t>
      </w:r>
      <w:proofErr w:type="spellStart"/>
      <w:r w:rsidR="00BC06E5">
        <w:t>satu</w:t>
      </w:r>
      <w:proofErr w:type="spellEnd"/>
      <w:r w:rsidR="00BC06E5">
        <w:t xml:space="preserve"> genre </w:t>
      </w:r>
      <w:proofErr w:type="spellStart"/>
      <w:r w:rsidR="00BC06E5">
        <w:t>dari</w:t>
      </w:r>
      <w:proofErr w:type="spellEnd"/>
      <w:r w:rsidR="00BC06E5">
        <w:t xml:space="preserve"> video game. </w:t>
      </w:r>
      <w:proofErr w:type="spellStart"/>
      <w:r w:rsidR="00BC06E5">
        <w:t>Pemain</w:t>
      </w:r>
      <w:proofErr w:type="spellEnd"/>
      <w:r w:rsidR="00BC06E5">
        <w:t xml:space="preserve"> </w:t>
      </w:r>
      <w:proofErr w:type="spellStart"/>
      <w:r w:rsidR="00BC06E5">
        <w:t>harus</w:t>
      </w:r>
      <w:proofErr w:type="spellEnd"/>
      <w:r w:rsidR="00BC06E5">
        <w:t xml:space="preserve"> </w:t>
      </w:r>
      <w:proofErr w:type="spellStart"/>
      <w:r w:rsidR="00FF07F8">
        <w:t>benar-benar</w:t>
      </w:r>
      <w:proofErr w:type="spellEnd"/>
      <w:r w:rsidR="00FF07F8">
        <w:t xml:space="preserve"> </w:t>
      </w:r>
      <w:proofErr w:type="spellStart"/>
      <w:r w:rsidR="00FF07F8">
        <w:t>memperhatikan</w:t>
      </w:r>
      <w:proofErr w:type="spellEnd"/>
      <w:r w:rsidR="00FF07F8">
        <w:t xml:space="preserve"> </w:t>
      </w:r>
      <w:proofErr w:type="spellStart"/>
      <w:r w:rsidR="00FF07F8">
        <w:t>waktu</w:t>
      </w:r>
      <w:proofErr w:type="spellEnd"/>
      <w:r w:rsidR="00FF07F8">
        <w:t xml:space="preserve"> dan </w:t>
      </w:r>
      <w:r w:rsidR="00FF07F8">
        <w:rPr>
          <w:i/>
        </w:rPr>
        <w:t xml:space="preserve">objective </w:t>
      </w:r>
      <w:proofErr w:type="spellStart"/>
      <w:r w:rsidR="00FF07F8">
        <w:t>dari</w:t>
      </w:r>
      <w:proofErr w:type="spellEnd"/>
      <w:r w:rsidR="00FF07F8">
        <w:t xml:space="preserve"> </w:t>
      </w:r>
      <w:proofErr w:type="spellStart"/>
      <w:r w:rsidR="00BC06E5">
        <w:t>masing-masing</w:t>
      </w:r>
      <w:proofErr w:type="spellEnd"/>
      <w:r w:rsidR="00BC06E5">
        <w:t xml:space="preserve"> </w:t>
      </w:r>
      <w:r w:rsidR="00FF07F8">
        <w:t>level</w:t>
      </w:r>
      <w:r w:rsidR="00BC06E5">
        <w:t xml:space="preserve">. </w:t>
      </w:r>
      <w:proofErr w:type="spellStart"/>
      <w:r w:rsidR="00BC06E5">
        <w:t>Tingkatan</w:t>
      </w:r>
      <w:proofErr w:type="spellEnd"/>
      <w:r w:rsidR="00BC06E5">
        <w:t xml:space="preserve"> </w:t>
      </w:r>
      <w:proofErr w:type="spellStart"/>
      <w:r w:rsidR="00BC06E5">
        <w:t>kesulitan</w:t>
      </w:r>
      <w:proofErr w:type="spellEnd"/>
      <w:r w:rsidR="00BC06E5">
        <w:t xml:space="preserve"> </w:t>
      </w:r>
      <w:proofErr w:type="spellStart"/>
      <w:r w:rsidR="00BC06E5">
        <w:t>akan</w:t>
      </w:r>
      <w:proofErr w:type="spellEnd"/>
      <w:r w:rsidR="00BC06E5">
        <w:t xml:space="preserve"> </w:t>
      </w:r>
      <w:proofErr w:type="spellStart"/>
      <w:r w:rsidR="00BC06E5">
        <w:t>ditentukan</w:t>
      </w:r>
      <w:proofErr w:type="spellEnd"/>
      <w:r w:rsidR="00BC06E5">
        <w:t xml:space="preserve"> oleh </w:t>
      </w:r>
      <w:proofErr w:type="spellStart"/>
      <w:r w:rsidR="00503ACB">
        <w:t>tingkatan</w:t>
      </w:r>
      <w:proofErr w:type="spellEnd"/>
      <w:r w:rsidR="00503ACB">
        <w:t xml:space="preserve"> </w:t>
      </w:r>
      <w:proofErr w:type="spellStart"/>
      <w:r w:rsidR="00503ACB">
        <w:t>dari</w:t>
      </w:r>
      <w:proofErr w:type="spellEnd"/>
      <w:r w:rsidR="00503ACB">
        <w:t xml:space="preserve"> per </w:t>
      </w:r>
      <w:proofErr w:type="spellStart"/>
      <w:r w:rsidR="00503ACB">
        <w:t>levelnya</w:t>
      </w:r>
      <w:proofErr w:type="spellEnd"/>
      <w:r w:rsidR="00BC06E5">
        <w:t>.</w:t>
      </w:r>
    </w:p>
    <w:p w:rsidR="00D50087" w:rsidRPr="00EB1344" w:rsidRDefault="00D50087" w:rsidP="00D50087">
      <w:pPr>
        <w:pStyle w:val="BodyText"/>
        <w:spacing w:line="360" w:lineRule="auto"/>
        <w:ind w:left="985" w:right="470" w:firstLine="210"/>
        <w:jc w:val="both"/>
      </w:pPr>
    </w:p>
    <w:p w:rsidR="00DC3C71" w:rsidRDefault="00BC06E5">
      <w:pPr>
        <w:pStyle w:val="Heading2"/>
      </w:pPr>
      <w:bookmarkStart w:id="10" w:name="_TOC_250009"/>
      <w:bookmarkEnd w:id="10"/>
      <w:r>
        <w:t>Game Flow</w:t>
      </w:r>
    </w:p>
    <w:p w:rsidR="00DC3C71" w:rsidRDefault="00DC3C71">
      <w:pPr>
        <w:pStyle w:val="BodyText"/>
        <w:rPr>
          <w:rFonts w:ascii="Arial"/>
          <w:b/>
          <w:sz w:val="23"/>
        </w:rPr>
      </w:pPr>
    </w:p>
    <w:p w:rsidR="00DC3C71" w:rsidRDefault="00BC06E5">
      <w:pPr>
        <w:spacing w:line="369" w:lineRule="auto"/>
        <w:ind w:left="925" w:right="303" w:firstLine="285"/>
        <w:jc w:val="both"/>
      </w:pPr>
      <w:r w:rsidRPr="00E0047E">
        <w:rPr>
          <w:sz w:val="24"/>
        </w:rPr>
        <w:t xml:space="preserve">Sama </w:t>
      </w:r>
      <w:proofErr w:type="spellStart"/>
      <w:r w:rsidRPr="00E0047E">
        <w:rPr>
          <w:sz w:val="24"/>
        </w:rPr>
        <w:t>seperti</w:t>
      </w:r>
      <w:proofErr w:type="spellEnd"/>
      <w:r w:rsidRPr="00E0047E">
        <w:rPr>
          <w:sz w:val="24"/>
        </w:rPr>
        <w:t xml:space="preserve"> </w:t>
      </w:r>
      <w:r w:rsidRPr="00E0047E">
        <w:rPr>
          <w:sz w:val="24"/>
        </w:rPr>
        <w:t xml:space="preserve">game pada </w:t>
      </w:r>
      <w:proofErr w:type="spellStart"/>
      <w:r w:rsidRPr="00E0047E">
        <w:rPr>
          <w:sz w:val="24"/>
        </w:rPr>
        <w:t>umumnya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pemain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akan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dihadapkan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dengan</w:t>
      </w:r>
      <w:proofErr w:type="spellEnd"/>
      <w:r w:rsidRPr="00E0047E">
        <w:rPr>
          <w:sz w:val="24"/>
        </w:rPr>
        <w:t xml:space="preserve"> main menu. </w:t>
      </w:r>
      <w:proofErr w:type="spellStart"/>
      <w:r w:rsidRPr="00E0047E">
        <w:rPr>
          <w:sz w:val="24"/>
        </w:rPr>
        <w:t>Dalam</w:t>
      </w:r>
      <w:proofErr w:type="spellEnd"/>
      <w:r w:rsidRPr="00E0047E">
        <w:rPr>
          <w:sz w:val="24"/>
        </w:rPr>
        <w:t xml:space="preserve"> main menu </w:t>
      </w:r>
      <w:proofErr w:type="spellStart"/>
      <w:r w:rsidRPr="00E0047E">
        <w:rPr>
          <w:sz w:val="24"/>
        </w:rPr>
        <w:t>terdapat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beberapa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fitur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antara</w:t>
      </w:r>
      <w:proofErr w:type="spellEnd"/>
      <w:r w:rsidRPr="00E0047E">
        <w:rPr>
          <w:sz w:val="24"/>
        </w:rPr>
        <w:t xml:space="preserve"> lain, Play, Options, </w:t>
      </w:r>
      <w:r w:rsidR="005955A9" w:rsidRPr="00E0047E">
        <w:rPr>
          <w:sz w:val="24"/>
        </w:rPr>
        <w:t>Information</w:t>
      </w:r>
      <w:r w:rsidR="00317EB4" w:rsidRPr="00E0047E">
        <w:rPr>
          <w:sz w:val="24"/>
        </w:rPr>
        <w:t>, Credit</w:t>
      </w:r>
      <w:r w:rsidR="005955A9" w:rsidRPr="00E0047E">
        <w:rPr>
          <w:sz w:val="24"/>
        </w:rPr>
        <w:t xml:space="preserve"> </w:t>
      </w:r>
      <w:r w:rsidRPr="00E0047E">
        <w:rPr>
          <w:sz w:val="24"/>
        </w:rPr>
        <w:t xml:space="preserve">dan Quit. </w:t>
      </w:r>
      <w:proofErr w:type="spellStart"/>
      <w:r w:rsidRPr="00E0047E">
        <w:rPr>
          <w:sz w:val="24"/>
        </w:rPr>
        <w:t>Jika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pemain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memilih</w:t>
      </w:r>
      <w:proofErr w:type="spellEnd"/>
      <w:r w:rsidRPr="00E0047E">
        <w:rPr>
          <w:sz w:val="24"/>
        </w:rPr>
        <w:t xml:space="preserve"> Play </w:t>
      </w:r>
      <w:proofErr w:type="spellStart"/>
      <w:r w:rsidRPr="00E0047E">
        <w:rPr>
          <w:sz w:val="24"/>
        </w:rPr>
        <w:t>maka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pemain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akan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langsung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menuju</w:t>
      </w:r>
      <w:proofErr w:type="spellEnd"/>
      <w:r w:rsidRPr="00E0047E">
        <w:rPr>
          <w:sz w:val="24"/>
        </w:rPr>
        <w:t xml:space="preserve"> screen </w:t>
      </w:r>
      <w:r w:rsidR="006D49B2" w:rsidRPr="00E0047E">
        <w:rPr>
          <w:sz w:val="24"/>
        </w:rPr>
        <w:t xml:space="preserve">level, </w:t>
      </w:r>
      <w:proofErr w:type="spellStart"/>
      <w:r w:rsidR="006D49B2" w:rsidRPr="00E0047E">
        <w:rPr>
          <w:sz w:val="24"/>
        </w:rPr>
        <w:t>memilih</w:t>
      </w:r>
      <w:proofErr w:type="spellEnd"/>
      <w:r w:rsidR="006D49B2" w:rsidRPr="00E0047E">
        <w:rPr>
          <w:sz w:val="24"/>
        </w:rPr>
        <w:t xml:space="preserve"> level dan </w:t>
      </w:r>
      <w:proofErr w:type="spellStart"/>
      <w:r w:rsidR="006D49B2" w:rsidRPr="00E0047E">
        <w:rPr>
          <w:sz w:val="24"/>
        </w:rPr>
        <w:t>masuk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ke</w:t>
      </w:r>
      <w:proofErr w:type="spellEnd"/>
      <w:r w:rsidR="006D49B2" w:rsidRPr="00E0047E">
        <w:rPr>
          <w:sz w:val="24"/>
        </w:rPr>
        <w:t xml:space="preserve"> screen loading, </w:t>
      </w:r>
      <w:proofErr w:type="spellStart"/>
      <w:r w:rsidR="006D49B2" w:rsidRPr="00E0047E">
        <w:rPr>
          <w:sz w:val="24"/>
        </w:rPr>
        <w:t>jika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sudah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selesai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maka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akan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masuk</w:t>
      </w:r>
      <w:proofErr w:type="spellEnd"/>
      <w:r w:rsidR="006D49B2" w:rsidRPr="00E0047E">
        <w:rPr>
          <w:sz w:val="24"/>
        </w:rPr>
        <w:t xml:space="preserve"> </w:t>
      </w:r>
      <w:proofErr w:type="spellStart"/>
      <w:r w:rsidR="006D49B2" w:rsidRPr="00E0047E">
        <w:rPr>
          <w:sz w:val="24"/>
        </w:rPr>
        <w:t>ke</w:t>
      </w:r>
      <w:proofErr w:type="spellEnd"/>
      <w:r w:rsidR="006D49B2" w:rsidRPr="00E0047E">
        <w:rPr>
          <w:sz w:val="24"/>
        </w:rPr>
        <w:t xml:space="preserve"> screen level yang </w:t>
      </w:r>
      <w:proofErr w:type="spellStart"/>
      <w:r w:rsidR="006D49B2" w:rsidRPr="00E0047E">
        <w:rPr>
          <w:sz w:val="24"/>
        </w:rPr>
        <w:t>dipilih</w:t>
      </w:r>
      <w:proofErr w:type="spellEnd"/>
      <w:r w:rsidRPr="00E0047E">
        <w:rPr>
          <w:sz w:val="24"/>
        </w:rPr>
        <w:t xml:space="preserve">. </w:t>
      </w:r>
      <w:proofErr w:type="spellStart"/>
      <w:r w:rsidRPr="00E0047E">
        <w:rPr>
          <w:sz w:val="24"/>
        </w:rPr>
        <w:t>Jika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pemain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memilih</w:t>
      </w:r>
      <w:proofErr w:type="spellEnd"/>
      <w:r w:rsidRPr="00E0047E">
        <w:rPr>
          <w:sz w:val="24"/>
        </w:rPr>
        <w:t xml:space="preserve"> options </w:t>
      </w:r>
      <w:proofErr w:type="spellStart"/>
      <w:r w:rsidRPr="00E0047E">
        <w:rPr>
          <w:sz w:val="24"/>
        </w:rPr>
        <w:t>akan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menampilkan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opsi</w:t>
      </w:r>
      <w:proofErr w:type="spellEnd"/>
      <w:r w:rsidRPr="00E0047E">
        <w:rPr>
          <w:sz w:val="24"/>
        </w:rPr>
        <w:t xml:space="preserve"> setting BGM dan SFX. </w:t>
      </w:r>
      <w:proofErr w:type="spellStart"/>
      <w:r w:rsidR="00922F74" w:rsidRPr="00E0047E">
        <w:rPr>
          <w:sz w:val="24"/>
        </w:rPr>
        <w:t>Sedangkan</w:t>
      </w:r>
      <w:proofErr w:type="spellEnd"/>
      <w:r w:rsidR="00922F74" w:rsidRPr="00E0047E">
        <w:rPr>
          <w:sz w:val="24"/>
        </w:rPr>
        <w:t xml:space="preserve">, </w:t>
      </w:r>
      <w:proofErr w:type="spellStart"/>
      <w:r w:rsidR="00922F74" w:rsidRPr="00E0047E">
        <w:rPr>
          <w:sz w:val="24"/>
        </w:rPr>
        <w:t>apabila</w:t>
      </w:r>
      <w:proofErr w:type="spellEnd"/>
      <w:r w:rsidR="00922F74" w:rsidRPr="00E0047E">
        <w:rPr>
          <w:sz w:val="24"/>
        </w:rPr>
        <w:t xml:space="preserve"> </w:t>
      </w:r>
      <w:proofErr w:type="spellStart"/>
      <w:r w:rsidR="00922F74" w:rsidRPr="00E0047E">
        <w:rPr>
          <w:sz w:val="24"/>
        </w:rPr>
        <w:t>pemain</w:t>
      </w:r>
      <w:proofErr w:type="spellEnd"/>
      <w:r w:rsidR="00922F74" w:rsidRPr="00E0047E">
        <w:rPr>
          <w:sz w:val="24"/>
        </w:rPr>
        <w:t xml:space="preserve"> </w:t>
      </w:r>
      <w:proofErr w:type="spellStart"/>
      <w:r w:rsidR="00922F74" w:rsidRPr="00E0047E">
        <w:rPr>
          <w:sz w:val="24"/>
        </w:rPr>
        <w:t>memilih</w:t>
      </w:r>
      <w:proofErr w:type="spellEnd"/>
      <w:r w:rsidR="00922F74" w:rsidRPr="00E0047E">
        <w:rPr>
          <w:sz w:val="24"/>
        </w:rPr>
        <w:t xml:space="preserve"> credit, </w:t>
      </w:r>
      <w:proofErr w:type="spellStart"/>
      <w:r w:rsidR="00922F74" w:rsidRPr="00E0047E">
        <w:rPr>
          <w:sz w:val="24"/>
        </w:rPr>
        <w:t>maka</w:t>
      </w:r>
      <w:proofErr w:type="spellEnd"/>
      <w:r w:rsidR="00922F74" w:rsidRPr="00E0047E">
        <w:rPr>
          <w:sz w:val="24"/>
        </w:rPr>
        <w:t xml:space="preserve"> </w:t>
      </w:r>
      <w:proofErr w:type="spellStart"/>
      <w:r w:rsidR="00922F74" w:rsidRPr="00E0047E">
        <w:rPr>
          <w:sz w:val="24"/>
        </w:rPr>
        <w:t>akan</w:t>
      </w:r>
      <w:proofErr w:type="spellEnd"/>
      <w:r w:rsidR="00922F74" w:rsidRPr="00E0047E">
        <w:rPr>
          <w:sz w:val="24"/>
        </w:rPr>
        <w:t xml:space="preserve"> </w:t>
      </w:r>
      <w:proofErr w:type="spellStart"/>
      <w:r w:rsidR="00922F74" w:rsidRPr="00E0047E">
        <w:rPr>
          <w:sz w:val="24"/>
        </w:rPr>
        <w:t>ditampilkan</w:t>
      </w:r>
      <w:proofErr w:type="spellEnd"/>
      <w:r w:rsidR="00922F74" w:rsidRPr="00E0047E">
        <w:rPr>
          <w:sz w:val="24"/>
        </w:rPr>
        <w:t xml:space="preserve"> </w:t>
      </w:r>
      <w:proofErr w:type="spellStart"/>
      <w:r w:rsidR="00922F74" w:rsidRPr="00E0047E">
        <w:rPr>
          <w:sz w:val="24"/>
        </w:rPr>
        <w:t>siapa</w:t>
      </w:r>
      <w:proofErr w:type="spellEnd"/>
      <w:r w:rsidR="00922F74" w:rsidRPr="00E0047E">
        <w:rPr>
          <w:sz w:val="24"/>
        </w:rPr>
        <w:t xml:space="preserve"> </w:t>
      </w:r>
      <w:proofErr w:type="spellStart"/>
      <w:r w:rsidR="00922F74" w:rsidRPr="00E0047E">
        <w:rPr>
          <w:sz w:val="24"/>
        </w:rPr>
        <w:t>saja</w:t>
      </w:r>
      <w:proofErr w:type="spellEnd"/>
      <w:r w:rsidR="00922F74" w:rsidRPr="00E0047E">
        <w:rPr>
          <w:sz w:val="24"/>
        </w:rPr>
        <w:t xml:space="preserve"> yang </w:t>
      </w:r>
      <w:proofErr w:type="spellStart"/>
      <w:r w:rsidR="00922F74" w:rsidRPr="00E0047E">
        <w:rPr>
          <w:sz w:val="24"/>
        </w:rPr>
        <w:t>berada</w:t>
      </w:r>
      <w:proofErr w:type="spellEnd"/>
      <w:r w:rsidR="00922F74" w:rsidRPr="00E0047E">
        <w:rPr>
          <w:sz w:val="24"/>
        </w:rPr>
        <w:t xml:space="preserve"> di </w:t>
      </w:r>
      <w:proofErr w:type="spellStart"/>
      <w:r w:rsidR="00922F74" w:rsidRPr="00E0047E">
        <w:rPr>
          <w:sz w:val="24"/>
        </w:rPr>
        <w:t>belakang</w:t>
      </w:r>
      <w:proofErr w:type="spellEnd"/>
      <w:r w:rsidR="00922F74" w:rsidRPr="00E0047E">
        <w:rPr>
          <w:sz w:val="24"/>
        </w:rPr>
        <w:t xml:space="preserve"> layer game </w:t>
      </w:r>
      <w:proofErr w:type="spellStart"/>
      <w:r w:rsidR="00922F74" w:rsidRPr="00E0047E">
        <w:rPr>
          <w:sz w:val="24"/>
        </w:rPr>
        <w:t>ini</w:t>
      </w:r>
      <w:proofErr w:type="spellEnd"/>
      <w:r w:rsidR="00922F74" w:rsidRPr="00E0047E">
        <w:rPr>
          <w:sz w:val="24"/>
        </w:rPr>
        <w:t xml:space="preserve"> (</w:t>
      </w:r>
      <w:proofErr w:type="spellStart"/>
      <w:r w:rsidR="00922F74" w:rsidRPr="00E0047E">
        <w:rPr>
          <w:sz w:val="24"/>
        </w:rPr>
        <w:t>pengembang</w:t>
      </w:r>
      <w:proofErr w:type="spellEnd"/>
      <w:r w:rsidR="00922F74" w:rsidRPr="00E0047E">
        <w:rPr>
          <w:sz w:val="24"/>
        </w:rPr>
        <w:t xml:space="preserve"> game). </w:t>
      </w:r>
      <w:r w:rsidR="00973A0D" w:rsidRPr="00E0047E">
        <w:rPr>
          <w:sz w:val="24"/>
        </w:rPr>
        <w:t xml:space="preserve">Lain </w:t>
      </w:r>
      <w:proofErr w:type="spellStart"/>
      <w:r w:rsidR="00973A0D" w:rsidRPr="00E0047E">
        <w:rPr>
          <w:sz w:val="24"/>
        </w:rPr>
        <w:t>halnya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dengan</w:t>
      </w:r>
      <w:proofErr w:type="spellEnd"/>
      <w:r w:rsidR="00973A0D" w:rsidRPr="00E0047E">
        <w:rPr>
          <w:sz w:val="24"/>
        </w:rPr>
        <w:t xml:space="preserve"> information, </w:t>
      </w:r>
      <w:proofErr w:type="spellStart"/>
      <w:r w:rsidR="00973A0D" w:rsidRPr="00E0047E">
        <w:rPr>
          <w:sz w:val="24"/>
        </w:rPr>
        <w:t>maka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pemain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akan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dihadapkan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dengan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cerita</w:t>
      </w:r>
      <w:proofErr w:type="spellEnd"/>
      <w:r w:rsidR="00973A0D" w:rsidRPr="00E0047E">
        <w:rPr>
          <w:sz w:val="24"/>
        </w:rPr>
        <w:t xml:space="preserve"> </w:t>
      </w:r>
      <w:proofErr w:type="spellStart"/>
      <w:r w:rsidR="00973A0D" w:rsidRPr="00E0047E">
        <w:rPr>
          <w:sz w:val="24"/>
        </w:rPr>
        <w:t>dibalik</w:t>
      </w:r>
      <w:proofErr w:type="spellEnd"/>
      <w:r w:rsidR="00973A0D" w:rsidRPr="00E0047E">
        <w:rPr>
          <w:sz w:val="24"/>
        </w:rPr>
        <w:t xml:space="preserve"> game </w:t>
      </w:r>
      <w:proofErr w:type="spellStart"/>
      <w:r w:rsidR="00973A0D" w:rsidRPr="00E0047E">
        <w:rPr>
          <w:sz w:val="24"/>
        </w:rPr>
        <w:t>ini</w:t>
      </w:r>
      <w:proofErr w:type="spellEnd"/>
      <w:r w:rsidR="00973A0D" w:rsidRPr="00E0047E">
        <w:rPr>
          <w:sz w:val="24"/>
        </w:rPr>
        <w:t xml:space="preserve">. </w:t>
      </w:r>
      <w:proofErr w:type="spellStart"/>
      <w:r w:rsidRPr="00E0047E">
        <w:rPr>
          <w:sz w:val="24"/>
        </w:rPr>
        <w:t>Jika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pemain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memilih</w:t>
      </w:r>
      <w:proofErr w:type="spellEnd"/>
      <w:r w:rsidRPr="00E0047E">
        <w:rPr>
          <w:sz w:val="24"/>
        </w:rPr>
        <w:t xml:space="preserve"> Quit </w:t>
      </w:r>
      <w:proofErr w:type="spellStart"/>
      <w:r w:rsidRPr="00E0047E">
        <w:rPr>
          <w:sz w:val="24"/>
        </w:rPr>
        <w:t>pemain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aka</w:t>
      </w:r>
      <w:r w:rsidRPr="00E0047E">
        <w:rPr>
          <w:sz w:val="24"/>
        </w:rPr>
        <w:t>n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keluar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dari</w:t>
      </w:r>
      <w:proofErr w:type="spellEnd"/>
      <w:r w:rsidRPr="00E0047E">
        <w:rPr>
          <w:sz w:val="24"/>
        </w:rPr>
        <w:t xml:space="preserve"> </w:t>
      </w:r>
      <w:proofErr w:type="spellStart"/>
      <w:r w:rsidRPr="00E0047E">
        <w:rPr>
          <w:sz w:val="24"/>
        </w:rPr>
        <w:t>permainan</w:t>
      </w:r>
      <w:proofErr w:type="spellEnd"/>
      <w:r w:rsidRPr="00E0047E">
        <w:rPr>
          <w:sz w:val="24"/>
        </w:rPr>
        <w:t>.</w:t>
      </w:r>
    </w:p>
    <w:p w:rsidR="00DC3C71" w:rsidRDefault="00DC3C71">
      <w:pPr>
        <w:pStyle w:val="BodyText"/>
        <w:rPr>
          <w:sz w:val="34"/>
          <w:szCs w:val="34"/>
        </w:rPr>
      </w:pPr>
    </w:p>
    <w:p w:rsidR="00217925" w:rsidRDefault="00217925">
      <w:pPr>
        <w:widowControl/>
        <w:autoSpaceDE/>
        <w:autoSpaceDN/>
        <w:spacing w:after="160" w:line="259" w:lineRule="auto"/>
        <w:rPr>
          <w:rFonts w:ascii="Arial" w:eastAsia="Arial" w:hAnsi="Arial" w:cs="Arial"/>
          <w:b/>
          <w:bCs/>
          <w:sz w:val="26"/>
          <w:szCs w:val="26"/>
        </w:rPr>
      </w:pPr>
      <w:bookmarkStart w:id="11" w:name="_TOC_250008"/>
      <w:r>
        <w:br w:type="page"/>
      </w:r>
    </w:p>
    <w:p w:rsidR="00AD0713" w:rsidRDefault="00AD0713">
      <w:pPr>
        <w:pStyle w:val="Heading2"/>
        <w:spacing w:before="1"/>
      </w:pPr>
    </w:p>
    <w:p w:rsidR="00AD0713" w:rsidRDefault="00AD0713" w:rsidP="005A2220">
      <w:pPr>
        <w:pStyle w:val="Heading2"/>
        <w:spacing w:before="1"/>
        <w:ind w:left="0"/>
      </w:pPr>
    </w:p>
    <w:p w:rsidR="00DC3C71" w:rsidRDefault="00BC06E5">
      <w:pPr>
        <w:pStyle w:val="Heading2"/>
        <w:spacing w:before="1"/>
      </w:pPr>
      <w:r>
        <w:t>Game Objectives &amp;</w:t>
      </w:r>
      <w:r>
        <w:rPr>
          <w:spacing w:val="-54"/>
        </w:rPr>
        <w:t xml:space="preserve"> </w:t>
      </w:r>
      <w:bookmarkEnd w:id="11"/>
      <w:r>
        <w:t>Rewards</w:t>
      </w:r>
    </w:p>
    <w:p w:rsidR="00DC3C71" w:rsidRPr="00E10C88" w:rsidRDefault="00BC06E5">
      <w:pPr>
        <w:pStyle w:val="BodyText"/>
        <w:spacing w:before="169"/>
        <w:ind w:left="220"/>
      </w:pPr>
      <w:proofErr w:type="spellStart"/>
      <w:r w:rsidRPr="00E10C88">
        <w:t>Berikut</w:t>
      </w:r>
      <w:proofErr w:type="spellEnd"/>
      <w:r w:rsidRPr="00E10C88">
        <w:t xml:space="preserve"> </w:t>
      </w:r>
      <w:proofErr w:type="spellStart"/>
      <w:r w:rsidRPr="00E10C88">
        <w:t>adalah</w:t>
      </w:r>
      <w:proofErr w:type="spellEnd"/>
      <w:r w:rsidRPr="00E10C88">
        <w:t xml:space="preserve"> </w:t>
      </w:r>
      <w:proofErr w:type="spellStart"/>
      <w:r w:rsidRPr="00E10C88">
        <w:t>beberapa</w:t>
      </w:r>
      <w:proofErr w:type="spellEnd"/>
      <w:r w:rsidRPr="00E10C88">
        <w:t xml:space="preserve"> rewards</w:t>
      </w:r>
      <w:r w:rsidRPr="00E10C88">
        <w:t xml:space="preserve"> dan</w:t>
      </w:r>
      <w:r w:rsidRPr="00E10C88">
        <w:t xml:space="preserve"> difficulty </w:t>
      </w:r>
      <w:proofErr w:type="gramStart"/>
      <w:r w:rsidRPr="00E10C88">
        <w:t>levels :</w:t>
      </w:r>
      <w:proofErr w:type="gramEnd"/>
    </w:p>
    <w:p w:rsidR="00DC3C71" w:rsidRDefault="00DC3C71">
      <w:pPr>
        <w:pStyle w:val="BodyText"/>
        <w:spacing w:before="7"/>
        <w:rPr>
          <w:rFonts w:ascii="Arial"/>
          <w:sz w:val="25"/>
        </w:rPr>
      </w:pPr>
    </w:p>
    <w:tbl>
      <w:tblPr>
        <w:tblpPr w:leftFromText="180" w:rightFromText="180" w:vertAnchor="text" w:horzAnchor="page" w:tblpX="2904" w:tblpY="171"/>
        <w:tblOverlap w:val="never"/>
        <w:tblW w:w="6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3460"/>
      </w:tblGrid>
      <w:tr w:rsidR="00DC3C71" w:rsidTr="00C32FAC">
        <w:trPr>
          <w:trHeight w:val="337"/>
        </w:trPr>
        <w:tc>
          <w:tcPr>
            <w:tcW w:w="3460" w:type="dxa"/>
            <w:shd w:val="clear" w:color="auto" w:fill="252525"/>
          </w:tcPr>
          <w:p w:rsidR="00DC3C71" w:rsidRPr="00E03D53" w:rsidRDefault="00BC06E5" w:rsidP="00C32FAC">
            <w:pPr>
              <w:pStyle w:val="TableParagraph"/>
              <w:spacing w:before="16"/>
              <w:ind w:left="1110" w:right="1118"/>
              <w:jc w:val="both"/>
              <w:rPr>
                <w:rFonts w:ascii="Arial"/>
                <w:color w:val="FFFFFF" w:themeColor="background1"/>
              </w:rPr>
            </w:pPr>
            <w:r w:rsidRPr="00E03D53">
              <w:rPr>
                <w:rFonts w:ascii="Arial"/>
                <w:color w:val="FFFFFF" w:themeColor="background1"/>
              </w:rPr>
              <w:t>Rewards</w:t>
            </w:r>
          </w:p>
        </w:tc>
        <w:tc>
          <w:tcPr>
            <w:tcW w:w="3460" w:type="dxa"/>
            <w:shd w:val="clear" w:color="auto" w:fill="252525"/>
          </w:tcPr>
          <w:p w:rsidR="00DC3C71" w:rsidRPr="00E03D53" w:rsidRDefault="00BC06E5">
            <w:pPr>
              <w:pStyle w:val="TableParagraph"/>
              <w:spacing w:before="16"/>
              <w:ind w:left="889"/>
              <w:rPr>
                <w:rFonts w:ascii="Arial"/>
                <w:color w:val="FFFFFF" w:themeColor="background1"/>
              </w:rPr>
            </w:pPr>
            <w:r w:rsidRPr="00E03D53">
              <w:rPr>
                <w:rFonts w:ascii="Arial"/>
                <w:color w:val="FFFFFF" w:themeColor="background1"/>
              </w:rPr>
              <w:t>Difficulty Levels</w:t>
            </w:r>
          </w:p>
        </w:tc>
      </w:tr>
      <w:tr w:rsidR="00DC3C71" w:rsidTr="00C32FAC">
        <w:trPr>
          <w:trHeight w:val="332"/>
        </w:trPr>
        <w:tc>
          <w:tcPr>
            <w:tcW w:w="3460" w:type="dxa"/>
          </w:tcPr>
          <w:p w:rsidR="00DC3C71" w:rsidRDefault="00E03D53" w:rsidP="00C32FAC">
            <w:pPr>
              <w:pStyle w:val="TableParagraph"/>
              <w:spacing w:line="360" w:lineRule="auto"/>
              <w:ind w:left="101" w:right="120"/>
              <w:jc w:val="both"/>
            </w:pPr>
            <w:proofErr w:type="spellStart"/>
            <w:r>
              <w:rPr>
                <w:color w:val="366090"/>
              </w:rPr>
              <w:t>Pemain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akan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mendapatkan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koin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berupa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emas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atau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perak</w:t>
            </w:r>
            <w:proofErr w:type="spellEnd"/>
            <w:r>
              <w:rPr>
                <w:color w:val="366090"/>
              </w:rPr>
              <w:t xml:space="preserve"> dan </w:t>
            </w:r>
            <w:proofErr w:type="spellStart"/>
            <w:r>
              <w:rPr>
                <w:color w:val="366090"/>
              </w:rPr>
              <w:t>bahkan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jika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akan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mendapatkan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berlian</w:t>
            </w:r>
            <w:proofErr w:type="spellEnd"/>
            <w:r>
              <w:rPr>
                <w:color w:val="366090"/>
              </w:rPr>
              <w:t>.</w:t>
            </w:r>
          </w:p>
        </w:tc>
        <w:tc>
          <w:tcPr>
            <w:tcW w:w="3460" w:type="dxa"/>
          </w:tcPr>
          <w:p w:rsidR="00DC3C71" w:rsidRDefault="00BC06E5" w:rsidP="00D4024C">
            <w:pPr>
              <w:pStyle w:val="TableParagraph"/>
              <w:spacing w:line="360" w:lineRule="auto"/>
              <w:ind w:left="101" w:right="166"/>
              <w:jc w:val="both"/>
            </w:pPr>
            <w:r>
              <w:rPr>
                <w:color w:val="366090"/>
              </w:rPr>
              <w:t xml:space="preserve">Level </w:t>
            </w:r>
            <w:proofErr w:type="spellStart"/>
            <w:r>
              <w:rPr>
                <w:color w:val="366090"/>
              </w:rPr>
              <w:t>kesulitan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dari</w:t>
            </w:r>
            <w:proofErr w:type="spellEnd"/>
            <w:r>
              <w:rPr>
                <w:color w:val="366090"/>
              </w:rPr>
              <w:t xml:space="preserve"> game </w:t>
            </w:r>
            <w:proofErr w:type="spellStart"/>
            <w:r>
              <w:rPr>
                <w:color w:val="366090"/>
              </w:rPr>
              <w:t>ini</w:t>
            </w:r>
            <w:proofErr w:type="spellEnd"/>
            <w:r w:rsidR="003F0161">
              <w:rPr>
                <w:color w:val="366090"/>
              </w:rPr>
              <w:t xml:space="preserve"> </w:t>
            </w:r>
            <w:proofErr w:type="spellStart"/>
            <w:r w:rsidR="003F0161">
              <w:rPr>
                <w:color w:val="366090"/>
              </w:rPr>
              <w:t>ditentukan</w:t>
            </w:r>
            <w:proofErr w:type="spellEnd"/>
            <w:r w:rsidR="003F0161">
              <w:rPr>
                <w:color w:val="366090"/>
              </w:rPr>
              <w:t xml:space="preserve"> </w:t>
            </w:r>
            <w:proofErr w:type="spellStart"/>
            <w:r w:rsidR="003F0161">
              <w:rPr>
                <w:color w:val="366090"/>
              </w:rPr>
              <w:t>dari</w:t>
            </w:r>
            <w:proofErr w:type="spellEnd"/>
            <w:r w:rsidR="003F0161">
              <w:rPr>
                <w:color w:val="366090"/>
              </w:rPr>
              <w:t xml:space="preserve"> progress level </w:t>
            </w:r>
            <w:proofErr w:type="spellStart"/>
            <w:r w:rsidR="003F0161">
              <w:rPr>
                <w:color w:val="366090"/>
              </w:rPr>
              <w:t>pemainnya</w:t>
            </w:r>
            <w:proofErr w:type="spellEnd"/>
            <w:r w:rsidR="003F0161">
              <w:rPr>
                <w:color w:val="366090"/>
              </w:rPr>
              <w:t>.</w:t>
            </w:r>
          </w:p>
        </w:tc>
      </w:tr>
    </w:tbl>
    <w:p w:rsidR="00DC3C71" w:rsidRDefault="00DC3C71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83606C" w:rsidRDefault="0083606C">
      <w:pPr>
        <w:rPr>
          <w:sz w:val="18"/>
        </w:rPr>
      </w:pPr>
    </w:p>
    <w:p w:rsidR="00CD4676" w:rsidRDefault="00CD4676">
      <w:pPr>
        <w:rPr>
          <w:sz w:val="18"/>
        </w:rPr>
      </w:pPr>
    </w:p>
    <w:p w:rsidR="00CD4676" w:rsidRDefault="00CD4676" w:rsidP="00521D9D">
      <w:pPr>
        <w:pStyle w:val="Heading2"/>
        <w:spacing w:before="1"/>
      </w:pPr>
      <w:r w:rsidRPr="00521D9D">
        <w:t>Gameplay Mechanics</w:t>
      </w:r>
    </w:p>
    <w:p w:rsidR="00CD4676" w:rsidRPr="00E10C88" w:rsidRDefault="00CD4676" w:rsidP="00CD4676">
      <w:pPr>
        <w:spacing w:before="174" w:line="369" w:lineRule="auto"/>
        <w:ind w:left="925" w:right="330" w:firstLine="285"/>
        <w:rPr>
          <w:sz w:val="24"/>
        </w:rPr>
      </w:pPr>
      <w:proofErr w:type="spellStart"/>
      <w:r w:rsidRPr="00E10C88">
        <w:rPr>
          <w:sz w:val="24"/>
        </w:rPr>
        <w:t>Mekanik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dalam</w:t>
      </w:r>
      <w:proofErr w:type="spellEnd"/>
      <w:r w:rsidRPr="00E10C88">
        <w:rPr>
          <w:sz w:val="24"/>
        </w:rPr>
        <w:t xml:space="preserve"> game </w:t>
      </w:r>
      <w:proofErr w:type="spellStart"/>
      <w:r w:rsidRPr="00E10C88">
        <w:rPr>
          <w:sz w:val="24"/>
        </w:rPr>
        <w:t>ini</w:t>
      </w:r>
      <w:proofErr w:type="spellEnd"/>
      <w:r w:rsidRPr="00E10C88">
        <w:rPr>
          <w:sz w:val="24"/>
        </w:rPr>
        <w:t xml:space="preserve">, </w:t>
      </w:r>
      <w:proofErr w:type="spellStart"/>
      <w:r w:rsidRPr="00E10C88">
        <w:rPr>
          <w:sz w:val="24"/>
        </w:rPr>
        <w:t>terutama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untuk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beberapa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kemampuan</w:t>
      </w:r>
      <w:proofErr w:type="spellEnd"/>
      <w:r w:rsidRPr="00E10C88">
        <w:rPr>
          <w:sz w:val="24"/>
        </w:rPr>
        <w:t xml:space="preserve"> yang </w:t>
      </w:r>
      <w:proofErr w:type="spellStart"/>
      <w:r w:rsidRPr="00E10C88">
        <w:rPr>
          <w:sz w:val="24"/>
        </w:rPr>
        <w:t>akan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dimiliki</w:t>
      </w:r>
      <w:proofErr w:type="spellEnd"/>
      <w:r w:rsidRPr="00E10C88">
        <w:rPr>
          <w:sz w:val="24"/>
        </w:rPr>
        <w:t xml:space="preserve"> oleh </w:t>
      </w:r>
      <w:proofErr w:type="spellStart"/>
      <w:r w:rsidRPr="00E10C88">
        <w:rPr>
          <w:sz w:val="24"/>
        </w:rPr>
        <w:t>beberapa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karakter</w:t>
      </w:r>
      <w:proofErr w:type="spellEnd"/>
      <w:r w:rsidRPr="00E10C88">
        <w:rPr>
          <w:sz w:val="24"/>
        </w:rPr>
        <w:t xml:space="preserve">, </w:t>
      </w:r>
      <w:proofErr w:type="spellStart"/>
      <w:r w:rsidRPr="00E10C88">
        <w:rPr>
          <w:sz w:val="24"/>
        </w:rPr>
        <w:t>antara</w:t>
      </w:r>
      <w:proofErr w:type="spellEnd"/>
      <w:r w:rsidRPr="00E10C88">
        <w:rPr>
          <w:sz w:val="24"/>
        </w:rPr>
        <w:t xml:space="preserve"> lain </w:t>
      </w:r>
      <w:proofErr w:type="spellStart"/>
      <w:r w:rsidRPr="00E10C88">
        <w:rPr>
          <w:sz w:val="24"/>
        </w:rPr>
        <w:t>sebagai</w:t>
      </w:r>
      <w:proofErr w:type="spellEnd"/>
      <w:r w:rsidRPr="00E10C88">
        <w:rPr>
          <w:sz w:val="24"/>
        </w:rPr>
        <w:t xml:space="preserve"> </w:t>
      </w:r>
      <w:proofErr w:type="spellStart"/>
      <w:proofErr w:type="gramStart"/>
      <w:r w:rsidRPr="00E10C88">
        <w:rPr>
          <w:sz w:val="24"/>
        </w:rPr>
        <w:t>berikut</w:t>
      </w:r>
      <w:proofErr w:type="spellEnd"/>
      <w:r w:rsidRPr="00E10C88">
        <w:rPr>
          <w:sz w:val="24"/>
        </w:rPr>
        <w:t xml:space="preserve"> :</w:t>
      </w:r>
      <w:proofErr w:type="gramEnd"/>
    </w:p>
    <w:p w:rsidR="00CD4676" w:rsidRPr="00E10C88" w:rsidRDefault="00CD4676" w:rsidP="00CD4676">
      <w:pPr>
        <w:pStyle w:val="BodyText"/>
        <w:spacing w:before="5" w:after="1"/>
        <w:rPr>
          <w:sz w:val="28"/>
        </w:rPr>
      </w:pPr>
    </w:p>
    <w:tbl>
      <w:tblPr>
        <w:tblW w:w="9570" w:type="dxa"/>
        <w:tblInd w:w="125" w:type="dxa"/>
        <w:tblBorders>
          <w:top w:val="single" w:sz="8" w:space="0" w:color="4E81BD"/>
          <w:left w:val="single" w:sz="8" w:space="0" w:color="4E81BD"/>
          <w:bottom w:val="single" w:sz="8" w:space="0" w:color="4E81BD"/>
          <w:right w:val="single" w:sz="8" w:space="0" w:color="4E81BD"/>
          <w:insideH w:val="single" w:sz="8" w:space="0" w:color="4E81BD"/>
          <w:insideV w:val="single" w:sz="8" w:space="0" w:color="4E81B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CD4676" w:rsidTr="00C1146B">
        <w:trPr>
          <w:trHeight w:val="355"/>
        </w:trPr>
        <w:tc>
          <w:tcPr>
            <w:tcW w:w="957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52525"/>
          </w:tcPr>
          <w:p w:rsidR="00CD4676" w:rsidRDefault="00CD4676" w:rsidP="00C1146B">
            <w:pPr>
              <w:pStyle w:val="TableParagraph"/>
              <w:spacing w:before="46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</w:rPr>
              <w:t>Character Attributes</w:t>
            </w:r>
          </w:p>
        </w:tc>
      </w:tr>
      <w:tr w:rsidR="00CD4676" w:rsidTr="00C1146B">
        <w:trPr>
          <w:trHeight w:val="340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4676" w:rsidRDefault="00CD4676" w:rsidP="00C1146B">
            <w:pPr>
              <w:pStyle w:val="TableParagraph"/>
              <w:spacing w:before="3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</w:rPr>
              <w:t>Character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4676" w:rsidRDefault="00CD4676" w:rsidP="00C1146B">
            <w:pPr>
              <w:pStyle w:val="TableParagraph"/>
              <w:spacing w:before="3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</w:rPr>
              <w:t xml:space="preserve">Movement Abilities </w:t>
            </w:r>
            <w:r>
              <w:rPr>
                <w:rFonts w:ascii="Arial"/>
                <w:b/>
                <w:color w:val="366090"/>
                <w:w w:val="125"/>
              </w:rPr>
              <w:t xml:space="preserve">/ </w:t>
            </w:r>
            <w:r>
              <w:rPr>
                <w:rFonts w:ascii="Arial"/>
                <w:b/>
                <w:color w:val="366090"/>
              </w:rPr>
              <w:t>Actions Available</w:t>
            </w:r>
          </w:p>
        </w:tc>
      </w:tr>
      <w:tr w:rsidR="00CD4676" w:rsidTr="00AD08DD">
        <w:trPr>
          <w:trHeight w:val="1117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676" w:rsidRDefault="00A72D0C" w:rsidP="00C1146B">
            <w:pPr>
              <w:pStyle w:val="TableParagraph"/>
              <w:spacing w:before="2"/>
              <w:ind w:left="94"/>
            </w:pPr>
            <w:proofErr w:type="spellStart"/>
            <w:r>
              <w:rPr>
                <w:color w:val="366090"/>
              </w:rPr>
              <w:t>Pemain</w:t>
            </w:r>
            <w:proofErr w:type="spellEnd"/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D4676" w:rsidRPr="009C31AF" w:rsidRDefault="002233F7" w:rsidP="00CD4676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before="2"/>
              <w:rPr>
                <w:color w:val="366090"/>
              </w:rPr>
            </w:pPr>
            <w:proofErr w:type="spellStart"/>
            <w:r w:rsidRPr="009C31AF">
              <w:rPr>
                <w:color w:val="366090"/>
              </w:rPr>
              <w:t>Dapat</w:t>
            </w:r>
            <w:proofErr w:type="spellEnd"/>
            <w:r w:rsidRPr="009C31AF">
              <w:rPr>
                <w:color w:val="366090"/>
              </w:rPr>
              <w:t xml:space="preserve"> </w:t>
            </w:r>
            <w:proofErr w:type="spellStart"/>
            <w:r w:rsidRPr="009C31AF">
              <w:rPr>
                <w:color w:val="366090"/>
              </w:rPr>
              <w:t>maju</w:t>
            </w:r>
            <w:proofErr w:type="spellEnd"/>
            <w:r w:rsidRPr="009C31AF">
              <w:rPr>
                <w:color w:val="366090"/>
              </w:rPr>
              <w:t xml:space="preserve"> </w:t>
            </w:r>
            <w:proofErr w:type="spellStart"/>
            <w:r w:rsidRPr="009C31AF">
              <w:rPr>
                <w:color w:val="366090"/>
              </w:rPr>
              <w:t>dengan</w:t>
            </w:r>
            <w:proofErr w:type="spellEnd"/>
            <w:r w:rsidRPr="009C31AF">
              <w:rPr>
                <w:color w:val="366090"/>
              </w:rPr>
              <w:t xml:space="preserve"> </w:t>
            </w:r>
            <w:proofErr w:type="spellStart"/>
            <w:r w:rsidRPr="009C31AF">
              <w:rPr>
                <w:color w:val="366090"/>
              </w:rPr>
              <w:t>cara</w:t>
            </w:r>
            <w:proofErr w:type="spellEnd"/>
            <w:r w:rsidRPr="009C31AF">
              <w:rPr>
                <w:color w:val="366090"/>
              </w:rPr>
              <w:t xml:space="preserve"> </w:t>
            </w:r>
            <w:proofErr w:type="spellStart"/>
            <w:r w:rsidRPr="009C31AF">
              <w:rPr>
                <w:color w:val="366090"/>
              </w:rPr>
              <w:t>berputar</w:t>
            </w:r>
            <w:proofErr w:type="spellEnd"/>
            <w:r w:rsidRPr="009C31AF">
              <w:rPr>
                <w:color w:val="366090"/>
              </w:rPr>
              <w:t xml:space="preserve"> </w:t>
            </w:r>
            <w:proofErr w:type="spellStart"/>
            <w:r w:rsidRPr="009C31AF">
              <w:rPr>
                <w:color w:val="366090"/>
              </w:rPr>
              <w:t>seperti</w:t>
            </w:r>
            <w:proofErr w:type="spellEnd"/>
            <w:r w:rsidRPr="009C31AF">
              <w:rPr>
                <w:color w:val="366090"/>
              </w:rPr>
              <w:t xml:space="preserve"> </w:t>
            </w:r>
            <w:proofErr w:type="spellStart"/>
            <w:r w:rsidRPr="009C31AF">
              <w:rPr>
                <w:color w:val="366090"/>
              </w:rPr>
              <w:t>roda</w:t>
            </w:r>
            <w:proofErr w:type="spellEnd"/>
            <w:r w:rsidR="009C31AF" w:rsidRPr="009C31AF">
              <w:rPr>
                <w:color w:val="366090"/>
              </w:rPr>
              <w:t xml:space="preserve">, dan </w:t>
            </w:r>
            <w:proofErr w:type="spellStart"/>
            <w:r w:rsidR="009C31AF" w:rsidRPr="009C31AF">
              <w:rPr>
                <w:color w:val="366090"/>
              </w:rPr>
              <w:t>melompat</w:t>
            </w:r>
            <w:proofErr w:type="spellEnd"/>
          </w:p>
          <w:p w:rsidR="00CD4676" w:rsidRDefault="00CD4676" w:rsidP="00CD4676">
            <w:pPr>
              <w:pStyle w:val="TableParagraph"/>
              <w:numPr>
                <w:ilvl w:val="0"/>
                <w:numId w:val="3"/>
              </w:numPr>
              <w:tabs>
                <w:tab w:val="left" w:pos="814"/>
                <w:tab w:val="left" w:pos="815"/>
              </w:tabs>
              <w:spacing w:line="270" w:lineRule="atLeast"/>
              <w:ind w:right="181"/>
            </w:pPr>
            <w:proofErr w:type="spellStart"/>
            <w:r>
              <w:rPr>
                <w:color w:val="366090"/>
              </w:rPr>
              <w:t>Dapat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 w:rsidR="000315C8">
              <w:rPr>
                <w:color w:val="366090"/>
              </w:rPr>
              <w:t>mengambil</w:t>
            </w:r>
            <w:proofErr w:type="spellEnd"/>
            <w:r w:rsidR="000315C8">
              <w:rPr>
                <w:color w:val="366090"/>
              </w:rPr>
              <w:t xml:space="preserve"> </w:t>
            </w:r>
            <w:proofErr w:type="spellStart"/>
            <w:r w:rsidR="000315C8">
              <w:rPr>
                <w:color w:val="366090"/>
              </w:rPr>
              <w:t>sampah</w:t>
            </w:r>
            <w:proofErr w:type="spellEnd"/>
            <w:r w:rsidR="000315C8">
              <w:rPr>
                <w:color w:val="366090"/>
              </w:rPr>
              <w:t xml:space="preserve"> dan </w:t>
            </w:r>
            <w:proofErr w:type="spellStart"/>
            <w:r w:rsidR="000315C8">
              <w:rPr>
                <w:color w:val="366090"/>
              </w:rPr>
              <w:t>menukarnya</w:t>
            </w:r>
            <w:proofErr w:type="spellEnd"/>
            <w:r w:rsidR="000315C8">
              <w:rPr>
                <w:color w:val="366090"/>
              </w:rPr>
              <w:t xml:space="preserve"> </w:t>
            </w:r>
            <w:proofErr w:type="spellStart"/>
            <w:r w:rsidR="000315C8">
              <w:rPr>
                <w:color w:val="366090"/>
              </w:rPr>
              <w:t>dengan</w:t>
            </w:r>
            <w:proofErr w:type="spellEnd"/>
            <w:r w:rsidR="000315C8">
              <w:rPr>
                <w:color w:val="366090"/>
              </w:rPr>
              <w:t xml:space="preserve"> </w:t>
            </w:r>
            <w:proofErr w:type="spellStart"/>
            <w:r w:rsidR="000315C8">
              <w:rPr>
                <w:color w:val="366090"/>
              </w:rPr>
              <w:t>benih</w:t>
            </w:r>
            <w:proofErr w:type="spellEnd"/>
          </w:p>
        </w:tc>
      </w:tr>
      <w:tr w:rsidR="00CD4676" w:rsidTr="00C1146B">
        <w:trPr>
          <w:trHeight w:val="355"/>
        </w:trPr>
        <w:tc>
          <w:tcPr>
            <w:tcW w:w="95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52525"/>
          </w:tcPr>
          <w:p w:rsidR="00CD4676" w:rsidRDefault="00CD4676" w:rsidP="00C1146B">
            <w:pPr>
              <w:pStyle w:val="TableParagraph"/>
              <w:spacing w:before="46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5"/>
              </w:rPr>
              <w:t>Scoring System</w:t>
            </w:r>
          </w:p>
        </w:tc>
      </w:tr>
      <w:tr w:rsidR="00CD4676" w:rsidTr="00C1146B">
        <w:trPr>
          <w:trHeight w:val="340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4676" w:rsidRDefault="00CD4676" w:rsidP="00C1146B">
            <w:pPr>
              <w:pStyle w:val="TableParagraph"/>
              <w:spacing w:before="3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spacing w:val="-1"/>
                <w:w w:val="79"/>
              </w:rPr>
              <w:t>P</w:t>
            </w:r>
            <w:r>
              <w:rPr>
                <w:rFonts w:ascii="Arial"/>
                <w:b/>
                <w:color w:val="366090"/>
                <w:spacing w:val="-1"/>
                <w:w w:val="88"/>
              </w:rPr>
              <w:t>oi</w:t>
            </w:r>
            <w:r>
              <w:rPr>
                <w:rFonts w:ascii="Arial"/>
                <w:b/>
                <w:color w:val="366090"/>
                <w:spacing w:val="-1"/>
                <w:w w:val="87"/>
              </w:rPr>
              <w:t>n</w:t>
            </w:r>
            <w:r>
              <w:rPr>
                <w:rFonts w:ascii="Arial"/>
                <w:b/>
                <w:color w:val="366090"/>
                <w:spacing w:val="-1"/>
                <w:w w:val="104"/>
              </w:rPr>
              <w:t>t</w:t>
            </w:r>
            <w:r>
              <w:rPr>
                <w:rFonts w:ascii="Arial"/>
                <w:b/>
                <w:color w:val="366090"/>
                <w:spacing w:val="-1"/>
                <w:w w:val="71"/>
              </w:rPr>
              <w:t>s</w:t>
            </w:r>
            <w:r>
              <w:rPr>
                <w:rFonts w:ascii="Arial"/>
                <w:b/>
                <w:color w:val="366090"/>
                <w:spacing w:val="-1"/>
                <w:w w:val="154"/>
              </w:rPr>
              <w:t>/</w:t>
            </w:r>
            <w:r>
              <w:rPr>
                <w:rFonts w:ascii="Arial"/>
                <w:b/>
                <w:color w:val="366090"/>
                <w:spacing w:val="-1"/>
                <w:w w:val="73"/>
              </w:rPr>
              <w:t>C</w:t>
            </w:r>
            <w:r>
              <w:rPr>
                <w:rFonts w:ascii="Arial"/>
                <w:b/>
                <w:color w:val="366090"/>
                <w:spacing w:val="-1"/>
                <w:w w:val="88"/>
              </w:rPr>
              <w:t>oi</w:t>
            </w:r>
            <w:r>
              <w:rPr>
                <w:rFonts w:ascii="Arial"/>
                <w:b/>
                <w:color w:val="366090"/>
                <w:spacing w:val="-1"/>
                <w:w w:val="87"/>
              </w:rPr>
              <w:t>n</w:t>
            </w:r>
            <w:r>
              <w:rPr>
                <w:rFonts w:ascii="Arial"/>
                <w:b/>
                <w:color w:val="366090"/>
                <w:spacing w:val="-1"/>
                <w:w w:val="71"/>
              </w:rPr>
              <w:t>s</w:t>
            </w:r>
            <w:r>
              <w:rPr>
                <w:rFonts w:ascii="Arial"/>
                <w:b/>
                <w:color w:val="366090"/>
                <w:spacing w:val="-1"/>
                <w:w w:val="154"/>
              </w:rPr>
              <w:t>/</w:t>
            </w:r>
            <w:r>
              <w:rPr>
                <w:rFonts w:ascii="Arial"/>
                <w:b/>
                <w:color w:val="366090"/>
                <w:spacing w:val="-1"/>
                <w:w w:val="70"/>
              </w:rPr>
              <w:t>S</w:t>
            </w:r>
            <w:r>
              <w:rPr>
                <w:rFonts w:ascii="Arial"/>
                <w:b/>
                <w:color w:val="366090"/>
                <w:spacing w:val="-1"/>
                <w:w w:val="104"/>
              </w:rPr>
              <w:t>t</w:t>
            </w:r>
            <w:r>
              <w:rPr>
                <w:rFonts w:ascii="Arial"/>
                <w:b/>
                <w:color w:val="366090"/>
                <w:spacing w:val="-1"/>
                <w:w w:val="88"/>
              </w:rPr>
              <w:t>a</w:t>
            </w:r>
            <w:r>
              <w:rPr>
                <w:rFonts w:ascii="Arial"/>
                <w:b/>
                <w:color w:val="366090"/>
                <w:spacing w:val="-1"/>
                <w:w w:val="91"/>
              </w:rPr>
              <w:t>r</w:t>
            </w:r>
            <w:r>
              <w:rPr>
                <w:rFonts w:ascii="Arial"/>
                <w:b/>
                <w:color w:val="366090"/>
                <w:spacing w:val="-1"/>
                <w:w w:val="71"/>
              </w:rPr>
              <w:t>s</w:t>
            </w:r>
            <w:r>
              <w:rPr>
                <w:rFonts w:ascii="Arial"/>
                <w:b/>
                <w:color w:val="366090"/>
                <w:spacing w:val="-1"/>
                <w:w w:val="154"/>
              </w:rPr>
              <w:t>/</w:t>
            </w:r>
            <w:r>
              <w:rPr>
                <w:rFonts w:ascii="Arial"/>
                <w:b/>
                <w:color w:val="366090"/>
                <w:spacing w:val="-1"/>
                <w:w w:val="81"/>
              </w:rPr>
              <w:t>G</w:t>
            </w:r>
            <w:r>
              <w:rPr>
                <w:rFonts w:ascii="Arial"/>
                <w:b/>
                <w:color w:val="366090"/>
                <w:spacing w:val="-1"/>
                <w:w w:val="91"/>
              </w:rPr>
              <w:t>r</w:t>
            </w:r>
            <w:r>
              <w:rPr>
                <w:rFonts w:ascii="Arial"/>
                <w:b/>
                <w:color w:val="366090"/>
                <w:spacing w:val="-1"/>
                <w:w w:val="88"/>
              </w:rPr>
              <w:t>a</w:t>
            </w:r>
            <w:r>
              <w:rPr>
                <w:rFonts w:ascii="Arial"/>
                <w:b/>
                <w:color w:val="366090"/>
                <w:spacing w:val="-1"/>
                <w:w w:val="87"/>
              </w:rPr>
              <w:t>d</w:t>
            </w:r>
            <w:r>
              <w:rPr>
                <w:rFonts w:ascii="Arial"/>
                <w:b/>
                <w:color w:val="366090"/>
                <w:spacing w:val="-1"/>
                <w:w w:val="90"/>
              </w:rPr>
              <w:t>e</w:t>
            </w:r>
            <w:r>
              <w:rPr>
                <w:rFonts w:ascii="Arial"/>
                <w:b/>
                <w:color w:val="366090"/>
                <w:spacing w:val="-1"/>
                <w:w w:val="71"/>
              </w:rPr>
              <w:t>s</w:t>
            </w:r>
            <w:r>
              <w:rPr>
                <w:rFonts w:ascii="Arial"/>
                <w:b/>
                <w:color w:val="366090"/>
                <w:spacing w:val="-1"/>
                <w:w w:val="154"/>
              </w:rPr>
              <w:t>/</w:t>
            </w:r>
            <w:r>
              <w:rPr>
                <w:rFonts w:ascii="Arial"/>
                <w:b/>
                <w:color w:val="366090"/>
                <w:spacing w:val="-1"/>
                <w:w w:val="73"/>
              </w:rPr>
              <w:t>E</w:t>
            </w:r>
            <w:r>
              <w:rPr>
                <w:rFonts w:ascii="Arial"/>
                <w:b/>
                <w:color w:val="366090"/>
                <w:spacing w:val="-1"/>
                <w:w w:val="104"/>
              </w:rPr>
              <w:t>t</w:t>
            </w:r>
            <w:r>
              <w:rPr>
                <w:rFonts w:ascii="Arial"/>
                <w:b/>
                <w:color w:val="366090"/>
                <w:spacing w:val="-1"/>
                <w:w w:val="75"/>
              </w:rPr>
              <w:t>c</w:t>
            </w:r>
            <w:r>
              <w:rPr>
                <w:rFonts w:ascii="Arial"/>
                <w:b/>
                <w:color w:val="366090"/>
                <w:w w:val="96"/>
              </w:rPr>
              <w:t>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CD4676" w:rsidRDefault="00CD4676" w:rsidP="00C1146B">
            <w:pPr>
              <w:pStyle w:val="TableParagraph"/>
              <w:spacing w:before="31"/>
              <w:ind w:left="9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366090"/>
              </w:rPr>
              <w:t>How it’s Awarded &amp; Benefits</w:t>
            </w:r>
          </w:p>
        </w:tc>
      </w:tr>
      <w:tr w:rsidR="00CD4676" w:rsidTr="00C1146B">
        <w:trPr>
          <w:trHeight w:val="580"/>
        </w:trPr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4676" w:rsidRDefault="00CD4676" w:rsidP="00C1146B">
            <w:pPr>
              <w:pStyle w:val="TableParagraph"/>
              <w:spacing w:before="2"/>
              <w:ind w:left="94"/>
            </w:pPr>
            <w:proofErr w:type="spellStart"/>
            <w:r>
              <w:rPr>
                <w:color w:val="366090"/>
              </w:rPr>
              <w:t>Poin</w:t>
            </w:r>
            <w:proofErr w:type="spellEnd"/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D4676" w:rsidRDefault="00CD4676" w:rsidP="00C1146B">
            <w:pPr>
              <w:pStyle w:val="TableParagraph"/>
              <w:spacing w:before="2" w:line="256" w:lineRule="auto"/>
              <w:ind w:left="94" w:right="99"/>
            </w:pPr>
            <w:proofErr w:type="spellStart"/>
            <w:r>
              <w:rPr>
                <w:color w:val="366090"/>
              </w:rPr>
              <w:t>Pemain</w:t>
            </w:r>
            <w:proofErr w:type="spellEnd"/>
            <w:r>
              <w:rPr>
                <w:color w:val="366090"/>
              </w:rPr>
              <w:t xml:space="preserve"> yang </w:t>
            </w:r>
            <w:proofErr w:type="spellStart"/>
            <w:r w:rsidR="009473FB">
              <w:rPr>
                <w:color w:val="366090"/>
              </w:rPr>
              <w:t>dapat</w:t>
            </w:r>
            <w:proofErr w:type="spellEnd"/>
            <w:r w:rsidR="009473FB">
              <w:rPr>
                <w:color w:val="366090"/>
              </w:rPr>
              <w:t xml:space="preserve"> </w:t>
            </w:r>
            <w:proofErr w:type="spellStart"/>
            <w:r w:rsidR="009473FB">
              <w:rPr>
                <w:color w:val="366090"/>
              </w:rPr>
              <w:t>menyelesaikan</w:t>
            </w:r>
            <w:proofErr w:type="spellEnd"/>
            <w:r w:rsidR="009473FB">
              <w:rPr>
                <w:color w:val="366090"/>
              </w:rPr>
              <w:t xml:space="preserve"> </w:t>
            </w:r>
            <w:r w:rsidR="009473FB" w:rsidRPr="009473FB">
              <w:rPr>
                <w:i/>
                <w:color w:val="366090"/>
              </w:rPr>
              <w:t>objective</w:t>
            </w:r>
            <w:r w:rsidR="009473FB">
              <w:rPr>
                <w:color w:val="366090"/>
              </w:rPr>
              <w:t xml:space="preserve"> </w:t>
            </w:r>
            <w:proofErr w:type="spellStart"/>
            <w:r w:rsidR="009473FB">
              <w:rPr>
                <w:color w:val="366090"/>
              </w:rPr>
              <w:t>dari</w:t>
            </w:r>
            <w:proofErr w:type="spellEnd"/>
            <w:r w:rsidR="009473FB">
              <w:rPr>
                <w:color w:val="366090"/>
              </w:rPr>
              <w:t xml:space="preserve"> per </w:t>
            </w:r>
            <w:proofErr w:type="spellStart"/>
            <w:r w:rsidR="009473FB">
              <w:rPr>
                <w:color w:val="366090"/>
              </w:rPr>
              <w:t>levelnya</w:t>
            </w:r>
            <w:proofErr w:type="spellEnd"/>
            <w:r w:rsidR="009473FB">
              <w:rPr>
                <w:color w:val="366090"/>
              </w:rPr>
              <w:t xml:space="preserve"> </w:t>
            </w:r>
            <w:proofErr w:type="spellStart"/>
            <w:r w:rsidR="009473FB">
              <w:rPr>
                <w:color w:val="366090"/>
              </w:rPr>
              <w:t>permainan</w:t>
            </w:r>
            <w:proofErr w:type="spellEnd"/>
            <w:r w:rsidR="009473FB">
              <w:rPr>
                <w:color w:val="366090"/>
              </w:rPr>
              <w:t xml:space="preserve">, </w:t>
            </w:r>
            <w:proofErr w:type="spellStart"/>
            <w:r w:rsidR="009473FB">
              <w:rPr>
                <w:color w:val="366090"/>
              </w:rPr>
              <w:t>akan</w:t>
            </w:r>
            <w:proofErr w:type="spellEnd"/>
            <w:r w:rsidR="009473FB">
              <w:rPr>
                <w:color w:val="366090"/>
              </w:rPr>
              <w:t xml:space="preserve"> </w:t>
            </w:r>
            <w:proofErr w:type="spellStart"/>
            <w:r w:rsidR="009473FB">
              <w:rPr>
                <w:color w:val="366090"/>
              </w:rPr>
              <w:t>mendapatkan</w:t>
            </w:r>
            <w:proofErr w:type="spellEnd"/>
            <w:r w:rsidR="009473FB">
              <w:rPr>
                <w:color w:val="366090"/>
              </w:rPr>
              <w:t xml:space="preserve"> </w:t>
            </w:r>
            <w:proofErr w:type="spellStart"/>
            <w:r w:rsidR="009473FB">
              <w:rPr>
                <w:color w:val="366090"/>
              </w:rPr>
              <w:t>poin</w:t>
            </w:r>
            <w:proofErr w:type="spellEnd"/>
          </w:p>
        </w:tc>
      </w:tr>
    </w:tbl>
    <w:p w:rsidR="00DC3C71" w:rsidRPr="007203AB" w:rsidRDefault="00DC3C71">
      <w:pPr>
        <w:pStyle w:val="BodyText"/>
        <w:spacing w:before="9"/>
        <w:rPr>
          <w:szCs w:val="34"/>
        </w:rPr>
      </w:pPr>
      <w:bookmarkStart w:id="12" w:name="_TOC_250007"/>
      <w:bookmarkEnd w:id="12"/>
    </w:p>
    <w:p w:rsidR="00DC3C71" w:rsidRDefault="00BC06E5" w:rsidP="00DE506C">
      <w:pPr>
        <w:pStyle w:val="Heading2"/>
        <w:spacing w:before="1"/>
      </w:pPr>
      <w:bookmarkStart w:id="13" w:name="_TOC_250006"/>
      <w:bookmarkEnd w:id="13"/>
      <w:r w:rsidRPr="00DE506C">
        <w:t>Level Design</w:t>
      </w:r>
    </w:p>
    <w:p w:rsidR="00DC3C71" w:rsidRPr="00E10C88" w:rsidRDefault="00BC06E5">
      <w:pPr>
        <w:spacing w:before="175" w:line="369" w:lineRule="auto"/>
        <w:ind w:left="925" w:right="308" w:firstLine="285"/>
        <w:jc w:val="both"/>
        <w:rPr>
          <w:sz w:val="24"/>
        </w:rPr>
      </w:pPr>
      <w:proofErr w:type="spellStart"/>
      <w:r w:rsidRPr="00E10C88">
        <w:rPr>
          <w:sz w:val="24"/>
        </w:rPr>
        <w:t>Dalam</w:t>
      </w:r>
      <w:proofErr w:type="spellEnd"/>
      <w:r w:rsidRPr="00E10C88">
        <w:rPr>
          <w:sz w:val="24"/>
        </w:rPr>
        <w:t xml:space="preserve"> game </w:t>
      </w:r>
      <w:proofErr w:type="spellStart"/>
      <w:r w:rsidRPr="00E10C88">
        <w:rPr>
          <w:sz w:val="24"/>
        </w:rPr>
        <w:t>ini</w:t>
      </w:r>
      <w:proofErr w:type="spellEnd"/>
      <w:r w:rsidRPr="00E10C88">
        <w:rPr>
          <w:sz w:val="24"/>
        </w:rPr>
        <w:t xml:space="preserve"> </w:t>
      </w:r>
      <w:proofErr w:type="spellStart"/>
      <w:r w:rsidR="00E85784" w:rsidRPr="00E10C88">
        <w:rPr>
          <w:sz w:val="24"/>
        </w:rPr>
        <w:t>menggunakan</w:t>
      </w:r>
      <w:proofErr w:type="spellEnd"/>
      <w:r w:rsidR="00E85784" w:rsidRPr="00E10C88">
        <w:rPr>
          <w:sz w:val="24"/>
        </w:rPr>
        <w:t xml:space="preserve"> </w:t>
      </w:r>
      <w:proofErr w:type="spellStart"/>
      <w:r w:rsidR="00E85784" w:rsidRPr="00E10C88">
        <w:rPr>
          <w:sz w:val="24"/>
        </w:rPr>
        <w:t>sistem</w:t>
      </w:r>
      <w:proofErr w:type="spellEnd"/>
      <w:r w:rsidRPr="00E10C88">
        <w:rPr>
          <w:sz w:val="24"/>
        </w:rPr>
        <w:t xml:space="preserve"> </w:t>
      </w:r>
      <w:r w:rsidRPr="00E10C88">
        <w:rPr>
          <w:sz w:val="24"/>
        </w:rPr>
        <w:t>level</w:t>
      </w:r>
      <w:r w:rsidR="00E85784" w:rsidRPr="00E10C88">
        <w:rPr>
          <w:sz w:val="24"/>
        </w:rPr>
        <w:t>ling</w:t>
      </w:r>
      <w:r w:rsidRPr="00E10C88">
        <w:rPr>
          <w:sz w:val="24"/>
        </w:rPr>
        <w:t xml:space="preserve">, </w:t>
      </w:r>
      <w:proofErr w:type="spellStart"/>
      <w:r w:rsidRPr="00E10C88">
        <w:rPr>
          <w:sz w:val="24"/>
        </w:rPr>
        <w:t>karena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tingkat</w:t>
      </w:r>
      <w:proofErr w:type="spellEnd"/>
      <w:r w:rsidRPr="00E10C88">
        <w:rPr>
          <w:sz w:val="24"/>
        </w:rPr>
        <w:t xml:space="preserve"> </w:t>
      </w:r>
      <w:proofErr w:type="spellStart"/>
      <w:r w:rsidRPr="00E10C88">
        <w:rPr>
          <w:sz w:val="24"/>
        </w:rPr>
        <w:t>kesulitan</w:t>
      </w:r>
      <w:proofErr w:type="spellEnd"/>
      <w:r w:rsidRPr="00E10C88">
        <w:rPr>
          <w:sz w:val="24"/>
        </w:rPr>
        <w:t xml:space="preserve"> </w:t>
      </w:r>
      <w:r w:rsidR="00822305" w:rsidRPr="00E10C88">
        <w:rPr>
          <w:sz w:val="24"/>
        </w:rPr>
        <w:t xml:space="preserve">pada </w:t>
      </w:r>
      <w:r w:rsidRPr="00E10C88">
        <w:rPr>
          <w:sz w:val="24"/>
        </w:rPr>
        <w:t xml:space="preserve">game </w:t>
      </w:r>
      <w:proofErr w:type="spellStart"/>
      <w:r w:rsidR="00822305" w:rsidRPr="00E10C88">
        <w:rPr>
          <w:sz w:val="24"/>
        </w:rPr>
        <w:t>ini</w:t>
      </w:r>
      <w:proofErr w:type="spellEnd"/>
      <w:r w:rsidR="00822305" w:rsidRPr="00E10C88">
        <w:rPr>
          <w:sz w:val="24"/>
        </w:rPr>
        <w:t xml:space="preserve">, </w:t>
      </w:r>
      <w:proofErr w:type="spellStart"/>
      <w:r w:rsidRPr="00E10C88">
        <w:rPr>
          <w:sz w:val="24"/>
        </w:rPr>
        <w:t>ditentukan</w:t>
      </w:r>
      <w:proofErr w:type="spellEnd"/>
      <w:r w:rsidRPr="00E10C88">
        <w:rPr>
          <w:sz w:val="24"/>
        </w:rPr>
        <w:t xml:space="preserve"> </w:t>
      </w:r>
      <w:proofErr w:type="spellStart"/>
      <w:r w:rsidR="00F3596F" w:rsidRPr="00E10C88">
        <w:rPr>
          <w:sz w:val="24"/>
        </w:rPr>
        <w:t>dari</w:t>
      </w:r>
      <w:proofErr w:type="spellEnd"/>
      <w:r w:rsidR="00F3596F" w:rsidRPr="00E10C88">
        <w:rPr>
          <w:sz w:val="24"/>
        </w:rPr>
        <w:t xml:space="preserve"> </w:t>
      </w:r>
      <w:proofErr w:type="spellStart"/>
      <w:r w:rsidR="00F3596F" w:rsidRPr="00E10C88">
        <w:rPr>
          <w:sz w:val="24"/>
        </w:rPr>
        <w:t>progres</w:t>
      </w:r>
      <w:proofErr w:type="spellEnd"/>
      <w:r w:rsidR="00F3596F" w:rsidRPr="00E10C88">
        <w:rPr>
          <w:sz w:val="24"/>
        </w:rPr>
        <w:t xml:space="preserve"> level </w:t>
      </w:r>
      <w:proofErr w:type="spellStart"/>
      <w:r w:rsidR="00F3596F" w:rsidRPr="00E10C88">
        <w:rPr>
          <w:sz w:val="24"/>
        </w:rPr>
        <w:t>dari</w:t>
      </w:r>
      <w:proofErr w:type="spellEnd"/>
      <w:r w:rsidR="00F3596F" w:rsidRPr="00E10C88">
        <w:rPr>
          <w:sz w:val="24"/>
        </w:rPr>
        <w:t xml:space="preserve"> </w:t>
      </w:r>
      <w:proofErr w:type="spellStart"/>
      <w:r w:rsidR="00F3596F" w:rsidRPr="00E10C88">
        <w:rPr>
          <w:sz w:val="24"/>
        </w:rPr>
        <w:t>pemain</w:t>
      </w:r>
      <w:proofErr w:type="spellEnd"/>
      <w:r w:rsidRPr="00E10C88">
        <w:rPr>
          <w:sz w:val="24"/>
        </w:rPr>
        <w:t>.</w:t>
      </w:r>
    </w:p>
    <w:p w:rsidR="00DC3C71" w:rsidRDefault="00DC3C71">
      <w:pPr>
        <w:spacing w:line="369" w:lineRule="auto"/>
        <w:jc w:val="both"/>
        <w:sectPr w:rsidR="00DC3C71">
          <w:footerReference w:type="default" r:id="rId16"/>
          <w:pgSz w:w="12240" w:h="15840"/>
          <w:pgMar w:top="1500" w:right="1140" w:bottom="880" w:left="1220" w:header="300" w:footer="695" w:gutter="0"/>
          <w:pgNumType w:start="8"/>
          <w:cols w:space="720"/>
        </w:sect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3"/>
        <w:rPr>
          <w:sz w:val="18"/>
        </w:rPr>
      </w:pPr>
    </w:p>
    <w:p w:rsidR="00DC3C71" w:rsidRDefault="00BC06E5">
      <w:pPr>
        <w:pStyle w:val="Heading1"/>
      </w:pPr>
      <w:bookmarkStart w:id="14" w:name="_TOC_250005"/>
      <w:bookmarkEnd w:id="14"/>
      <w:r w:rsidRPr="009C3A25">
        <w:t>Control Scheme</w:t>
      </w:r>
    </w:p>
    <w:p w:rsidR="00DC3C71" w:rsidRPr="00BA5F1E" w:rsidRDefault="00E0047E">
      <w:pPr>
        <w:spacing w:before="206" w:line="369" w:lineRule="auto"/>
        <w:ind w:left="925" w:right="307" w:firstLine="285"/>
        <w:jc w:val="both"/>
        <w:rPr>
          <w:sz w:val="24"/>
        </w:rPr>
      </w:pPr>
      <w:r w:rsidRPr="0058345C">
        <w:rPr>
          <w:sz w:val="24"/>
        </w:rPr>
        <w:t xml:space="preserve">Akan </w:t>
      </w:r>
      <w:proofErr w:type="spellStart"/>
      <w:r w:rsidRPr="0058345C">
        <w:rPr>
          <w:sz w:val="24"/>
        </w:rPr>
        <w:t>terdapat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dua</w:t>
      </w:r>
      <w:proofErr w:type="spellEnd"/>
      <w:r w:rsidRPr="0058345C">
        <w:rPr>
          <w:sz w:val="24"/>
        </w:rPr>
        <w:t xml:space="preserve"> </w:t>
      </w:r>
      <w:proofErr w:type="spellStart"/>
      <w:r w:rsidR="00A465CF">
        <w:rPr>
          <w:sz w:val="24"/>
        </w:rPr>
        <w:t>jenis</w:t>
      </w:r>
      <w:proofErr w:type="spellEnd"/>
      <w:r w:rsidR="00A465CF">
        <w:rPr>
          <w:sz w:val="24"/>
        </w:rPr>
        <w:t xml:space="preserve"> </w:t>
      </w:r>
      <w:proofErr w:type="spellStart"/>
      <w:r w:rsidR="00A465CF">
        <w:rPr>
          <w:sz w:val="24"/>
        </w:rPr>
        <w:t>kontrol</w:t>
      </w:r>
      <w:proofErr w:type="spellEnd"/>
      <w:r w:rsidR="00A465CF">
        <w:rPr>
          <w:sz w:val="24"/>
        </w:rPr>
        <w:t xml:space="preserve">, </w:t>
      </w:r>
      <w:proofErr w:type="spellStart"/>
      <w:r w:rsidR="00A465CF">
        <w:rPr>
          <w:sz w:val="24"/>
        </w:rPr>
        <w:t>yaitu</w:t>
      </w:r>
      <w:proofErr w:type="spellEnd"/>
      <w:r w:rsidR="00A465CF">
        <w:rPr>
          <w:sz w:val="24"/>
        </w:rPr>
        <w:t xml:space="preserve"> </w:t>
      </w:r>
      <w:r w:rsidR="00A465CF">
        <w:rPr>
          <w:i/>
          <w:sz w:val="24"/>
        </w:rPr>
        <w:t xml:space="preserve">Button Control </w:t>
      </w:r>
      <w:r w:rsidR="00A465CF">
        <w:rPr>
          <w:sz w:val="24"/>
        </w:rPr>
        <w:t xml:space="preserve">dan juga </w:t>
      </w:r>
      <w:r w:rsidR="00A465CF" w:rsidRPr="00A465CF">
        <w:rPr>
          <w:i/>
          <w:sz w:val="24"/>
        </w:rPr>
        <w:t>Tilting Control</w:t>
      </w:r>
      <w:r w:rsidR="00BA5F1E">
        <w:rPr>
          <w:i/>
          <w:sz w:val="24"/>
        </w:rPr>
        <w:t xml:space="preserve">. </w:t>
      </w:r>
      <w:proofErr w:type="spellStart"/>
      <w:r w:rsidR="00BA5F1E">
        <w:rPr>
          <w:sz w:val="24"/>
        </w:rPr>
        <w:t>Jika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pemain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memilih</w:t>
      </w:r>
      <w:proofErr w:type="spellEnd"/>
      <w:r w:rsidR="00BA5F1E">
        <w:rPr>
          <w:sz w:val="24"/>
        </w:rPr>
        <w:t xml:space="preserve"> </w:t>
      </w:r>
      <w:r w:rsidR="00BA5F1E">
        <w:rPr>
          <w:i/>
          <w:sz w:val="24"/>
        </w:rPr>
        <w:t xml:space="preserve">button control, </w:t>
      </w:r>
      <w:proofErr w:type="spellStart"/>
      <w:r w:rsidR="00BA5F1E">
        <w:rPr>
          <w:sz w:val="24"/>
        </w:rPr>
        <w:t>maka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pemain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cukup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menekan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tombol</w:t>
      </w:r>
      <w:proofErr w:type="spellEnd"/>
      <w:r w:rsidR="00BA5F1E">
        <w:rPr>
          <w:sz w:val="24"/>
        </w:rPr>
        <w:t xml:space="preserve"> yang </w:t>
      </w:r>
      <w:proofErr w:type="spellStart"/>
      <w:r w:rsidR="00BA5F1E">
        <w:rPr>
          <w:sz w:val="24"/>
        </w:rPr>
        <w:t>ada</w:t>
      </w:r>
      <w:proofErr w:type="spellEnd"/>
      <w:r w:rsidR="00BA5F1E">
        <w:rPr>
          <w:sz w:val="24"/>
        </w:rPr>
        <w:t xml:space="preserve"> pada layer. </w:t>
      </w:r>
      <w:proofErr w:type="spellStart"/>
      <w:r w:rsidR="00BA5F1E">
        <w:rPr>
          <w:sz w:val="24"/>
        </w:rPr>
        <w:t>Sedangkan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apabila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pemain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memilih</w:t>
      </w:r>
      <w:proofErr w:type="spellEnd"/>
      <w:r w:rsidR="00BA5F1E">
        <w:rPr>
          <w:sz w:val="24"/>
        </w:rPr>
        <w:t xml:space="preserve"> </w:t>
      </w:r>
      <w:r w:rsidR="00BA5F1E">
        <w:rPr>
          <w:i/>
          <w:sz w:val="24"/>
        </w:rPr>
        <w:t xml:space="preserve">tilting control, </w:t>
      </w:r>
      <w:proofErr w:type="spellStart"/>
      <w:r w:rsidR="00BA5F1E">
        <w:rPr>
          <w:sz w:val="24"/>
        </w:rPr>
        <w:t>maka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pemain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diharuskan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untuk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memiring-miringkan</w:t>
      </w:r>
      <w:proofErr w:type="spellEnd"/>
      <w:r w:rsidR="00BA5F1E">
        <w:rPr>
          <w:sz w:val="24"/>
        </w:rPr>
        <w:t xml:space="preserve"> </w:t>
      </w:r>
      <w:r w:rsidR="00BA5F1E">
        <w:rPr>
          <w:i/>
          <w:sz w:val="24"/>
        </w:rPr>
        <w:t xml:space="preserve">device </w:t>
      </w:r>
      <w:r w:rsidR="00BA5F1E">
        <w:rPr>
          <w:sz w:val="24"/>
        </w:rPr>
        <w:t xml:space="preserve">agar </w:t>
      </w:r>
      <w:proofErr w:type="spellStart"/>
      <w:r w:rsidR="00BA5F1E">
        <w:rPr>
          <w:sz w:val="24"/>
        </w:rPr>
        <w:t>karakter</w:t>
      </w:r>
      <w:proofErr w:type="spellEnd"/>
      <w:r w:rsidR="00BA5F1E">
        <w:rPr>
          <w:sz w:val="24"/>
        </w:rPr>
        <w:t xml:space="preserve"> pada game </w:t>
      </w:r>
      <w:proofErr w:type="spellStart"/>
      <w:r w:rsidR="00BA5F1E">
        <w:rPr>
          <w:sz w:val="24"/>
        </w:rPr>
        <w:t>tersebut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dapat</w:t>
      </w:r>
      <w:proofErr w:type="spellEnd"/>
      <w:r w:rsidR="00BA5F1E">
        <w:rPr>
          <w:sz w:val="24"/>
        </w:rPr>
        <w:t xml:space="preserve"> </w:t>
      </w:r>
      <w:proofErr w:type="spellStart"/>
      <w:r w:rsidR="00BA5F1E">
        <w:rPr>
          <w:sz w:val="24"/>
        </w:rPr>
        <w:t>berjalan</w:t>
      </w:r>
      <w:proofErr w:type="spellEnd"/>
      <w:r w:rsidR="00BA5F1E">
        <w:rPr>
          <w:sz w:val="24"/>
        </w:rPr>
        <w:t>.</w:t>
      </w:r>
    </w:p>
    <w:p w:rsidR="00DC3C71" w:rsidRDefault="00DC3C71">
      <w:pPr>
        <w:pStyle w:val="BodyText"/>
        <w:spacing w:before="5"/>
        <w:rPr>
          <w:sz w:val="34"/>
          <w:szCs w:val="34"/>
        </w:rPr>
      </w:pPr>
    </w:p>
    <w:p w:rsidR="00DC3C71" w:rsidRDefault="00BC06E5" w:rsidP="00001E5F">
      <w:pPr>
        <w:pStyle w:val="Heading1"/>
      </w:pPr>
      <w:bookmarkStart w:id="15" w:name="_TOC_250004"/>
      <w:bookmarkEnd w:id="15"/>
      <w:r>
        <w:t>Game Aesthetics &amp; User Interface</w:t>
      </w:r>
    </w:p>
    <w:p w:rsidR="00DC3C71" w:rsidRPr="0058345C" w:rsidRDefault="00BC06E5" w:rsidP="00256EF2">
      <w:pPr>
        <w:spacing w:before="207" w:line="369" w:lineRule="auto"/>
        <w:ind w:left="925" w:right="305" w:firstLine="285"/>
        <w:jc w:val="both"/>
        <w:rPr>
          <w:sz w:val="24"/>
        </w:rPr>
      </w:pPr>
      <w:r w:rsidRPr="0058345C">
        <w:rPr>
          <w:sz w:val="24"/>
        </w:rPr>
        <w:t xml:space="preserve">UI dan art yang </w:t>
      </w:r>
      <w:proofErr w:type="spellStart"/>
      <w:r w:rsidRPr="0058345C">
        <w:rPr>
          <w:sz w:val="24"/>
        </w:rPr>
        <w:t>disajikan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akan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bernuansa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kartunis</w:t>
      </w:r>
      <w:proofErr w:type="spellEnd"/>
      <w:r w:rsidRPr="0058345C">
        <w:rPr>
          <w:sz w:val="24"/>
        </w:rPr>
        <w:t xml:space="preserve"> dan environment </w:t>
      </w:r>
      <w:proofErr w:type="spellStart"/>
      <w:r w:rsidRPr="0058345C">
        <w:rPr>
          <w:sz w:val="24"/>
        </w:rPr>
        <w:t>akan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diatur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sedemikian</w:t>
      </w:r>
      <w:proofErr w:type="spellEnd"/>
      <w:r w:rsidR="00756B41">
        <w:rPr>
          <w:sz w:val="24"/>
        </w:rPr>
        <w:t xml:space="preserve"> </w:t>
      </w:r>
      <w:proofErr w:type="spellStart"/>
      <w:r w:rsidR="00756B41">
        <w:rPr>
          <w:sz w:val="24"/>
        </w:rPr>
        <w:t>rupa</w:t>
      </w:r>
      <w:proofErr w:type="spellEnd"/>
      <w:r w:rsidRPr="0058345C">
        <w:rPr>
          <w:sz w:val="24"/>
        </w:rPr>
        <w:t xml:space="preserve">. </w:t>
      </w:r>
      <w:r w:rsidRPr="0058345C">
        <w:rPr>
          <w:sz w:val="24"/>
        </w:rPr>
        <w:t xml:space="preserve">HUD </w:t>
      </w:r>
      <w:r w:rsidR="00C06F6F">
        <w:rPr>
          <w:sz w:val="24"/>
        </w:rPr>
        <w:t xml:space="preserve">dan GUI </w:t>
      </w:r>
      <w:r w:rsidRPr="0058345C">
        <w:rPr>
          <w:sz w:val="24"/>
        </w:rPr>
        <w:t xml:space="preserve">yang </w:t>
      </w:r>
      <w:proofErr w:type="spellStart"/>
      <w:r w:rsidRPr="0058345C">
        <w:rPr>
          <w:sz w:val="24"/>
        </w:rPr>
        <w:t>disajikan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berupa</w:t>
      </w:r>
      <w:proofErr w:type="spellEnd"/>
      <w:r w:rsidRPr="0058345C">
        <w:rPr>
          <w:sz w:val="24"/>
        </w:rPr>
        <w:t xml:space="preserve"> </w:t>
      </w:r>
      <w:r w:rsidR="001B1718">
        <w:rPr>
          <w:i/>
          <w:sz w:val="24"/>
        </w:rPr>
        <w:t xml:space="preserve">inventory, objective </w:t>
      </w:r>
      <w:r w:rsidRPr="0058345C">
        <w:rPr>
          <w:sz w:val="24"/>
        </w:rPr>
        <w:t xml:space="preserve">yang </w:t>
      </w:r>
      <w:proofErr w:type="spellStart"/>
      <w:r w:rsidR="004C19BE">
        <w:rPr>
          <w:sz w:val="24"/>
        </w:rPr>
        <w:t>nantinya</w:t>
      </w:r>
      <w:proofErr w:type="spellEnd"/>
      <w:r w:rsidR="004C19BE">
        <w:rPr>
          <w:sz w:val="24"/>
        </w:rPr>
        <w:t xml:space="preserve"> </w:t>
      </w:r>
      <w:proofErr w:type="spellStart"/>
      <w:r w:rsidR="004C19BE">
        <w:rPr>
          <w:sz w:val="24"/>
        </w:rPr>
        <w:t>akan</w:t>
      </w:r>
      <w:proofErr w:type="spellEnd"/>
      <w:r w:rsidR="004C19BE">
        <w:rPr>
          <w:sz w:val="24"/>
        </w:rPr>
        <w:t xml:space="preserve"> </w:t>
      </w:r>
      <w:proofErr w:type="spellStart"/>
      <w:r w:rsidRPr="0058345C">
        <w:rPr>
          <w:sz w:val="24"/>
        </w:rPr>
        <w:t>menjadi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panduan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bagi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pemain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untuk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melakukan</w:t>
      </w:r>
      <w:proofErr w:type="spellEnd"/>
      <w:r w:rsidRPr="0058345C">
        <w:rPr>
          <w:sz w:val="24"/>
        </w:rPr>
        <w:t xml:space="preserve"> </w:t>
      </w:r>
      <w:proofErr w:type="spellStart"/>
      <w:r w:rsidRPr="0058345C">
        <w:rPr>
          <w:sz w:val="24"/>
        </w:rPr>
        <w:t>pemetaan</w:t>
      </w:r>
      <w:proofErr w:type="spellEnd"/>
      <w:r w:rsidRPr="0058345C">
        <w:rPr>
          <w:spacing w:val="-6"/>
          <w:sz w:val="24"/>
        </w:rPr>
        <w:t xml:space="preserve"> </w:t>
      </w:r>
      <w:proofErr w:type="spellStart"/>
      <w:r w:rsidR="001458F8">
        <w:rPr>
          <w:sz w:val="24"/>
        </w:rPr>
        <w:t>petualangan</w:t>
      </w:r>
      <w:proofErr w:type="spellEnd"/>
      <w:r w:rsidRPr="0058345C">
        <w:rPr>
          <w:sz w:val="24"/>
        </w:rPr>
        <w:t>.</w:t>
      </w:r>
    </w:p>
    <w:p w:rsidR="00DC3C71" w:rsidRDefault="00DC3C71">
      <w:pPr>
        <w:pStyle w:val="BodyText"/>
        <w:spacing w:before="6"/>
        <w:rPr>
          <w:sz w:val="34"/>
          <w:szCs w:val="34"/>
        </w:rPr>
      </w:pPr>
    </w:p>
    <w:p w:rsidR="00DC3C71" w:rsidRDefault="00BC06E5" w:rsidP="00001E5F">
      <w:pPr>
        <w:pStyle w:val="Heading1"/>
      </w:pPr>
      <w:bookmarkStart w:id="16" w:name="_TOC_250003"/>
      <w:bookmarkEnd w:id="16"/>
      <w:r w:rsidRPr="00001E5F">
        <w:t>Look &amp; Feel</w:t>
      </w:r>
    </w:p>
    <w:p w:rsidR="00DC3C71" w:rsidRPr="0058345C" w:rsidRDefault="003C6FC4">
      <w:pPr>
        <w:spacing w:before="206" w:line="369" w:lineRule="auto"/>
        <w:ind w:left="940" w:right="300" w:firstLine="270"/>
        <w:jc w:val="both"/>
        <w:rPr>
          <w:sz w:val="24"/>
        </w:rPr>
      </w:pPr>
      <w:r>
        <w:rPr>
          <w:i/>
          <w:sz w:val="24"/>
        </w:rPr>
        <w:t>Gameplay</w:t>
      </w:r>
      <w:r w:rsidR="00BC06E5" w:rsidRPr="0058345C">
        <w:rPr>
          <w:i/>
          <w:sz w:val="24"/>
        </w:rPr>
        <w:t xml:space="preserve"> </w:t>
      </w:r>
      <w:r w:rsidR="00BC06E5" w:rsidRPr="0058345C">
        <w:rPr>
          <w:sz w:val="24"/>
        </w:rPr>
        <w:t xml:space="preserve">dan </w:t>
      </w:r>
      <w:r w:rsidR="00BC06E5" w:rsidRPr="0058345C">
        <w:rPr>
          <w:i/>
          <w:sz w:val="24"/>
        </w:rPr>
        <w:t xml:space="preserve">art </w:t>
      </w:r>
      <w:r w:rsidR="00BC06E5" w:rsidRPr="0058345C">
        <w:rPr>
          <w:sz w:val="24"/>
        </w:rPr>
        <w:t xml:space="preserve">yang </w:t>
      </w:r>
      <w:proofErr w:type="spellStart"/>
      <w:r w:rsidR="00BC06E5" w:rsidRPr="0058345C">
        <w:rPr>
          <w:sz w:val="24"/>
        </w:rPr>
        <w:t>disajikan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menjadi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kekuatan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dari</w:t>
      </w:r>
      <w:proofErr w:type="spellEnd"/>
      <w:r w:rsidR="00BC06E5" w:rsidRPr="0058345C">
        <w:rPr>
          <w:sz w:val="24"/>
        </w:rPr>
        <w:t xml:space="preserve"> game </w:t>
      </w:r>
      <w:proofErr w:type="spellStart"/>
      <w:r w:rsidR="00BC06E5" w:rsidRPr="0058345C">
        <w:rPr>
          <w:sz w:val="24"/>
        </w:rPr>
        <w:t>ini</w:t>
      </w:r>
      <w:proofErr w:type="spellEnd"/>
      <w:r w:rsidR="00BC06E5" w:rsidRPr="0058345C">
        <w:rPr>
          <w:sz w:val="24"/>
        </w:rPr>
        <w:t xml:space="preserve">. Oleh </w:t>
      </w:r>
      <w:proofErr w:type="spellStart"/>
      <w:r w:rsidR="00BC06E5" w:rsidRPr="0058345C">
        <w:rPr>
          <w:sz w:val="24"/>
        </w:rPr>
        <w:t>karena</w:t>
      </w:r>
      <w:proofErr w:type="spellEnd"/>
      <w:r w:rsidR="00BC06E5" w:rsidRPr="0058345C">
        <w:rPr>
          <w:sz w:val="24"/>
        </w:rPr>
        <w:t xml:space="preserve"> game </w:t>
      </w:r>
      <w:proofErr w:type="spellStart"/>
      <w:r w:rsidR="00BC06E5" w:rsidRPr="0058345C">
        <w:rPr>
          <w:sz w:val="24"/>
        </w:rPr>
        <w:t>ini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diadaptasi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dari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6D3F55">
        <w:rPr>
          <w:sz w:val="24"/>
        </w:rPr>
        <w:t>kondisi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bumi</w:t>
      </w:r>
      <w:proofErr w:type="spellEnd"/>
      <w:r w:rsidR="006D3F55">
        <w:rPr>
          <w:sz w:val="24"/>
        </w:rPr>
        <w:t xml:space="preserve"> </w:t>
      </w:r>
      <w:r w:rsidR="00BC06E5" w:rsidRPr="0058345C">
        <w:rPr>
          <w:sz w:val="24"/>
        </w:rPr>
        <w:t xml:space="preserve">yang </w:t>
      </w:r>
      <w:r w:rsidR="006D3F55">
        <w:rPr>
          <w:sz w:val="24"/>
        </w:rPr>
        <w:t xml:space="preserve">actual </w:t>
      </w:r>
      <w:r w:rsidR="00BC06E5" w:rsidRPr="0058345C">
        <w:rPr>
          <w:sz w:val="24"/>
        </w:rPr>
        <w:t xml:space="preserve">pada </w:t>
      </w:r>
      <w:proofErr w:type="spellStart"/>
      <w:r w:rsidR="006D3F55">
        <w:rPr>
          <w:sz w:val="24"/>
        </w:rPr>
        <w:t>saat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ini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akan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mengedukasi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setiap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dari</w:t>
      </w:r>
      <w:proofErr w:type="spellEnd"/>
      <w:r w:rsidR="006D3F55">
        <w:rPr>
          <w:sz w:val="24"/>
        </w:rPr>
        <w:t xml:space="preserve"> </w:t>
      </w:r>
      <w:proofErr w:type="spellStart"/>
      <w:r w:rsidR="006D3F55">
        <w:rPr>
          <w:sz w:val="24"/>
        </w:rPr>
        <w:t>pemainnya</w:t>
      </w:r>
      <w:proofErr w:type="spellEnd"/>
      <w:r w:rsidR="00BC06E5" w:rsidRPr="0058345C">
        <w:rPr>
          <w:sz w:val="24"/>
        </w:rPr>
        <w:t xml:space="preserve">. Art </w:t>
      </w:r>
      <w:r w:rsidR="00BC06E5" w:rsidRPr="0058345C">
        <w:rPr>
          <w:sz w:val="24"/>
        </w:rPr>
        <w:t xml:space="preserve">yang </w:t>
      </w:r>
      <w:proofErr w:type="spellStart"/>
      <w:r w:rsidR="00BC06E5" w:rsidRPr="0058345C">
        <w:rPr>
          <w:sz w:val="24"/>
        </w:rPr>
        <w:t>dibuat</w:t>
      </w:r>
      <w:proofErr w:type="spellEnd"/>
      <w:r w:rsidR="00BC06E5" w:rsidRPr="0058345C">
        <w:rPr>
          <w:sz w:val="24"/>
        </w:rPr>
        <w:t xml:space="preserve"> pada </w:t>
      </w:r>
      <w:proofErr w:type="spellStart"/>
      <w:r w:rsidR="00BC06E5" w:rsidRPr="0058345C">
        <w:rPr>
          <w:sz w:val="24"/>
        </w:rPr>
        <w:t>bidak</w:t>
      </w:r>
      <w:proofErr w:type="spellEnd"/>
      <w:r w:rsidR="00BC06E5" w:rsidRPr="0058345C">
        <w:rPr>
          <w:sz w:val="24"/>
        </w:rPr>
        <w:t xml:space="preserve"> dan environment </w:t>
      </w:r>
      <w:proofErr w:type="spellStart"/>
      <w:r w:rsidR="00BC06E5" w:rsidRPr="0058345C">
        <w:rPr>
          <w:sz w:val="24"/>
        </w:rPr>
        <w:t>dibuat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semenarik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mungkin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bagi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anak-anak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sehingga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AB05E0">
        <w:rPr>
          <w:sz w:val="24"/>
        </w:rPr>
        <w:t>mereka</w:t>
      </w:r>
      <w:proofErr w:type="spellEnd"/>
      <w:r w:rsidR="00AB05E0">
        <w:rPr>
          <w:sz w:val="24"/>
        </w:rPr>
        <w:t xml:space="preserve"> </w:t>
      </w:r>
      <w:proofErr w:type="spellStart"/>
      <w:r w:rsidR="00AB05E0">
        <w:rPr>
          <w:sz w:val="24"/>
        </w:rPr>
        <w:t>akan</w:t>
      </w:r>
      <w:proofErr w:type="spellEnd"/>
      <w:r w:rsidR="00AB05E0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tertarik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untuk</w:t>
      </w:r>
      <w:proofErr w:type="spellEnd"/>
      <w:r w:rsidR="00BC06E5" w:rsidRPr="0058345C">
        <w:rPr>
          <w:sz w:val="24"/>
        </w:rPr>
        <w:t xml:space="preserve"> </w:t>
      </w:r>
      <w:proofErr w:type="spellStart"/>
      <w:r w:rsidR="00BC06E5" w:rsidRPr="0058345C">
        <w:rPr>
          <w:sz w:val="24"/>
        </w:rPr>
        <w:t>bermain</w:t>
      </w:r>
      <w:proofErr w:type="spellEnd"/>
      <w:r w:rsidR="00BC06E5" w:rsidRPr="0058345C">
        <w:rPr>
          <w:sz w:val="24"/>
        </w:rPr>
        <w:t>.</w:t>
      </w:r>
    </w:p>
    <w:p w:rsidR="00DC3C71" w:rsidRDefault="00DC3C71">
      <w:pPr>
        <w:spacing w:line="369" w:lineRule="auto"/>
        <w:jc w:val="both"/>
        <w:sectPr w:rsidR="00DC3C71">
          <w:footerReference w:type="default" r:id="rId17"/>
          <w:pgSz w:w="12240" w:h="15840"/>
          <w:pgMar w:top="1500" w:right="1140" w:bottom="880" w:left="1220" w:header="300" w:footer="695" w:gutter="0"/>
          <w:pgNumType w:start="9"/>
          <w:cols w:space="720"/>
        </w:sectPr>
      </w:pP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3"/>
        <w:rPr>
          <w:sz w:val="18"/>
        </w:rPr>
      </w:pPr>
    </w:p>
    <w:p w:rsidR="00DC3C71" w:rsidRDefault="00BC06E5">
      <w:pPr>
        <w:pStyle w:val="Heading1"/>
      </w:pPr>
      <w:bookmarkStart w:id="17" w:name="_TOC_250002"/>
      <w:bookmarkEnd w:id="17"/>
      <w:r>
        <w:rPr>
          <w:w w:val="95"/>
        </w:rPr>
        <w:t>Schedule &amp; Tasks</w:t>
      </w:r>
    </w:p>
    <w:p w:rsidR="00DC3C71" w:rsidRDefault="00DC3C71">
      <w:pPr>
        <w:pStyle w:val="BodyText"/>
        <w:rPr>
          <w:rFonts w:ascii="Arial"/>
          <w:b/>
          <w:sz w:val="20"/>
        </w:rPr>
      </w:pPr>
    </w:p>
    <w:tbl>
      <w:tblPr>
        <w:tblpPr w:leftFromText="180" w:rightFromText="180" w:vertAnchor="text" w:horzAnchor="margin" w:tblpXSpec="center" w:tblpY="387"/>
        <w:tblOverlap w:val="never"/>
        <w:tblW w:w="7390" w:type="dxa"/>
        <w:tblBorders>
          <w:top w:val="single" w:sz="8" w:space="0" w:color="4E81BD"/>
          <w:left w:val="single" w:sz="8" w:space="0" w:color="4E81BD"/>
          <w:bottom w:val="single" w:sz="8" w:space="0" w:color="4E81BD"/>
          <w:right w:val="single" w:sz="8" w:space="0" w:color="4E81BD"/>
          <w:insideH w:val="single" w:sz="8" w:space="0" w:color="4E81BD"/>
          <w:insideV w:val="single" w:sz="8" w:space="0" w:color="4E81B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0"/>
        <w:gridCol w:w="1620"/>
        <w:gridCol w:w="1350"/>
        <w:gridCol w:w="1350"/>
      </w:tblGrid>
      <w:tr w:rsidR="00DC3C71" w:rsidTr="00A83A71">
        <w:trPr>
          <w:trHeight w:val="460"/>
        </w:trPr>
        <w:tc>
          <w:tcPr>
            <w:tcW w:w="739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52525"/>
          </w:tcPr>
          <w:p w:rsidR="00DC3C71" w:rsidRDefault="00BC06E5" w:rsidP="00A83A71">
            <w:pPr>
              <w:pStyle w:val="TableParagraph"/>
              <w:spacing w:before="2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366090"/>
                <w:sz w:val="32"/>
              </w:rPr>
              <w:t>Tasks to Complete &amp; Schedule</w:t>
            </w:r>
          </w:p>
        </w:tc>
      </w:tr>
      <w:tr w:rsidR="008C2890" w:rsidTr="00A83A71">
        <w:trPr>
          <w:trHeight w:val="53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83A71" w:rsidRDefault="00A83A71" w:rsidP="00A83A71">
            <w:pPr>
              <w:pStyle w:val="TableParagraph"/>
              <w:spacing w:line="244" w:lineRule="exact"/>
              <w:ind w:right="1733"/>
              <w:rPr>
                <w:rFonts w:ascii="Arial"/>
                <w:b/>
                <w:sz w:val="23"/>
              </w:rPr>
            </w:pPr>
          </w:p>
          <w:p w:rsidR="008C2890" w:rsidRDefault="008C2890" w:rsidP="00A83A71">
            <w:pPr>
              <w:pStyle w:val="TableParagraph"/>
              <w:spacing w:line="244" w:lineRule="exact"/>
              <w:ind w:right="7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0"/>
              </w:rPr>
              <w:t>Tasks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8C2890" w:rsidRDefault="008C2890" w:rsidP="00A83A71">
            <w:pPr>
              <w:pStyle w:val="TableParagraph"/>
              <w:spacing w:line="244" w:lineRule="exact"/>
              <w:ind w:left="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</w:rPr>
              <w:t>Start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8C2890" w:rsidRDefault="008C2890" w:rsidP="00A83A71">
            <w:pPr>
              <w:pStyle w:val="TableParagraph"/>
              <w:spacing w:line="244" w:lineRule="exact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5"/>
              </w:rPr>
              <w:t>End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1"/>
              <w:ind w:right="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81"/>
              </w:rPr>
              <w:t>%</w:t>
            </w:r>
          </w:p>
          <w:p w:rsidR="008C2890" w:rsidRDefault="008C2890" w:rsidP="00A83A71">
            <w:pPr>
              <w:pStyle w:val="TableParagraph"/>
              <w:spacing w:before="17" w:line="244" w:lineRule="exact"/>
              <w:ind w:left="86" w:right="8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5"/>
              </w:rPr>
              <w:t>Complete</w:t>
            </w:r>
          </w:p>
        </w:tc>
      </w:tr>
      <w:tr w:rsidR="00DC3C71" w:rsidTr="00A83A71">
        <w:trPr>
          <w:trHeight w:val="355"/>
        </w:trPr>
        <w:tc>
          <w:tcPr>
            <w:tcW w:w="7390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BEBEBE"/>
          </w:tcPr>
          <w:p w:rsidR="00DC3C71" w:rsidRDefault="00BC06E5" w:rsidP="00A83A71">
            <w:pPr>
              <w:pStyle w:val="TableParagraph"/>
              <w:spacing w:before="46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5"/>
              </w:rPr>
              <w:t>Development Phase</w:t>
            </w:r>
          </w:p>
        </w:tc>
      </w:tr>
      <w:tr w:rsidR="008C2890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1" w:line="244" w:lineRule="exact"/>
              <w:ind w:left="94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Design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776F2" w:rsidP="00A83A71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Arial"/>
                <w:color w:val="366090"/>
              </w:rPr>
              <w:t>21</w:t>
            </w:r>
            <w:r w:rsidR="008C2890">
              <w:rPr>
                <w:rFonts w:ascii="Arial"/>
                <w:color w:val="366090"/>
              </w:rPr>
              <w:t>/</w:t>
            </w:r>
            <w:r>
              <w:rPr>
                <w:rFonts w:ascii="Arial"/>
                <w:color w:val="366090"/>
              </w:rPr>
              <w:t>11</w:t>
            </w:r>
            <w:r w:rsidR="008C2890">
              <w:rPr>
                <w:rFonts w:ascii="Arial"/>
                <w:color w:val="366090"/>
              </w:rPr>
              <w:t>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Arial"/>
                <w:color w:val="366090"/>
              </w:rPr>
              <w:t>100%</w:t>
            </w:r>
          </w:p>
        </w:tc>
      </w:tr>
      <w:tr w:rsidR="008C2890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1" w:line="244" w:lineRule="exact"/>
              <w:ind w:left="393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Level Mechanics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A222C7" w:rsidP="00A83A71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Arial"/>
                <w:color w:val="366090"/>
              </w:rPr>
              <w:t>100%</w:t>
            </w:r>
          </w:p>
        </w:tc>
      </w:tr>
      <w:tr w:rsidR="00A222C7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spacing w:before="1" w:line="244" w:lineRule="exact"/>
              <w:ind w:left="94"/>
              <w:rPr>
                <w:rFonts w:ascii="Arial"/>
              </w:rPr>
            </w:pPr>
            <w:r>
              <w:rPr>
                <w:rFonts w:ascii="Arial"/>
                <w:color w:val="366090"/>
                <w:w w:val="105"/>
              </w:rPr>
              <w:t>Art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jc w:val="center"/>
            </w:pPr>
            <w:r w:rsidRPr="00006F0A"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A222C7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spacing w:before="1" w:line="244" w:lineRule="exact"/>
              <w:ind w:left="393"/>
              <w:rPr>
                <w:rFonts w:ascii="Arial"/>
              </w:rPr>
            </w:pPr>
            <w:proofErr w:type="spellStart"/>
            <w:r>
              <w:rPr>
                <w:rFonts w:ascii="Arial"/>
                <w:color w:val="366090"/>
              </w:rPr>
              <w:t>LandGame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jc w:val="center"/>
            </w:pPr>
            <w:r w:rsidRPr="00006F0A"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2F346A" w:rsidP="00A222C7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Arial"/>
                <w:color w:val="366090"/>
              </w:rPr>
              <w:t>50</w:t>
            </w:r>
            <w:r w:rsidR="00A222C7">
              <w:rPr>
                <w:rFonts w:ascii="Arial"/>
                <w:color w:val="366090"/>
              </w:rPr>
              <w:t>%</w:t>
            </w:r>
          </w:p>
        </w:tc>
      </w:tr>
      <w:tr w:rsidR="002F346A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pStyle w:val="TableParagraph"/>
              <w:spacing w:before="1" w:line="244" w:lineRule="exact"/>
              <w:ind w:left="393"/>
              <w:rPr>
                <w:rFonts w:ascii="Arial"/>
                <w:color w:val="366090"/>
              </w:rPr>
            </w:pPr>
            <w:proofErr w:type="spellStart"/>
            <w:r>
              <w:rPr>
                <w:rFonts w:ascii="Arial"/>
                <w:color w:val="366090"/>
              </w:rPr>
              <w:t>WaterGame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jc w:val="center"/>
            </w:pPr>
            <w:r w:rsidRPr="00006F0A"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jc w:val="center"/>
            </w:pPr>
            <w:r w:rsidRPr="00F03EDA">
              <w:rPr>
                <w:rFonts w:ascii="Arial"/>
                <w:color w:val="366090"/>
              </w:rPr>
              <w:t>50%</w:t>
            </w:r>
          </w:p>
        </w:tc>
      </w:tr>
      <w:tr w:rsidR="002F346A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pStyle w:val="TableParagraph"/>
              <w:spacing w:before="1" w:line="244" w:lineRule="exact"/>
              <w:ind w:left="393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UI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jc w:val="center"/>
            </w:pPr>
            <w:r w:rsidRPr="00006F0A"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346A" w:rsidRDefault="002F346A" w:rsidP="002F346A">
            <w:pPr>
              <w:jc w:val="center"/>
            </w:pPr>
            <w:r w:rsidRPr="00F03EDA">
              <w:rPr>
                <w:rFonts w:ascii="Arial"/>
                <w:color w:val="366090"/>
              </w:rPr>
              <w:t>50%</w:t>
            </w:r>
          </w:p>
        </w:tc>
      </w:tr>
      <w:tr w:rsidR="00A222C7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spacing w:before="1" w:line="244" w:lineRule="exact"/>
              <w:ind w:left="94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Audio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jc w:val="center"/>
            </w:pPr>
            <w:r w:rsidRPr="00006F0A"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2F346A" w:rsidP="00A222C7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Arial"/>
                <w:color w:val="366090"/>
              </w:rPr>
              <w:t>10</w:t>
            </w:r>
            <w:r w:rsidR="00A222C7">
              <w:rPr>
                <w:rFonts w:ascii="Arial"/>
                <w:color w:val="366090"/>
              </w:rPr>
              <w:t>%</w:t>
            </w:r>
          </w:p>
        </w:tc>
      </w:tr>
      <w:tr w:rsidR="00A222C7" w:rsidTr="00A83A71">
        <w:trPr>
          <w:trHeight w:val="280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spacing w:before="1"/>
              <w:ind w:left="393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Sound Design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jc w:val="center"/>
            </w:pPr>
            <w:r w:rsidRPr="00006F0A">
              <w:rPr>
                <w:rFonts w:ascii="Arial"/>
                <w:color w:val="366090"/>
              </w:rPr>
              <w:t>21/11/19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A222C7" w:rsidP="00A222C7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22C7" w:rsidRDefault="00406651" w:rsidP="00A222C7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Arial"/>
                <w:color w:val="366090"/>
              </w:rPr>
              <w:t>10</w:t>
            </w:r>
            <w:bookmarkStart w:id="18" w:name="_GoBack"/>
            <w:bookmarkEnd w:id="18"/>
            <w:r w:rsidR="00A222C7">
              <w:rPr>
                <w:rFonts w:ascii="Arial"/>
                <w:color w:val="366090"/>
              </w:rPr>
              <w:t>%</w:t>
            </w:r>
          </w:p>
        </w:tc>
      </w:tr>
      <w:tr w:rsidR="00DC3C71" w:rsidTr="00A83A71">
        <w:trPr>
          <w:trHeight w:val="400"/>
        </w:trPr>
        <w:tc>
          <w:tcPr>
            <w:tcW w:w="7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EBEBE"/>
          </w:tcPr>
          <w:p w:rsidR="00DC3C71" w:rsidRDefault="00BC06E5" w:rsidP="00A83A71">
            <w:pPr>
              <w:pStyle w:val="TableParagraph"/>
              <w:spacing w:before="6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5"/>
              </w:rPr>
              <w:t>Testing Phase</w:t>
            </w:r>
          </w:p>
        </w:tc>
      </w:tr>
      <w:tr w:rsidR="008C2890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1" w:line="244" w:lineRule="exact"/>
              <w:ind w:left="94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Test Plan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ind w:firstLineChars="50" w:firstLine="90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rPr>
                <w:sz w:val="18"/>
              </w:rPr>
            </w:pPr>
          </w:p>
        </w:tc>
      </w:tr>
      <w:tr w:rsidR="008C2890" w:rsidTr="00A83A71">
        <w:trPr>
          <w:trHeight w:val="265"/>
        </w:trPr>
        <w:tc>
          <w:tcPr>
            <w:tcW w:w="3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spacing w:before="1" w:line="244" w:lineRule="exact"/>
              <w:ind w:left="94"/>
              <w:rPr>
                <w:rFonts w:ascii="Arial"/>
              </w:rPr>
            </w:pPr>
            <w:r>
              <w:rPr>
                <w:rFonts w:ascii="Arial"/>
                <w:color w:val="366090"/>
              </w:rPr>
              <w:t>Beta Testing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ind w:firstLineChars="50" w:firstLine="90"/>
              <w:jc w:val="center"/>
              <w:rPr>
                <w:sz w:val="18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2890" w:rsidRDefault="008C2890" w:rsidP="00A83A71">
            <w:pPr>
              <w:pStyle w:val="TableParagraph"/>
              <w:rPr>
                <w:sz w:val="18"/>
              </w:rPr>
            </w:pPr>
          </w:p>
        </w:tc>
      </w:tr>
    </w:tbl>
    <w:p w:rsidR="00DC3C71" w:rsidRDefault="00DC3C71">
      <w:pPr>
        <w:pStyle w:val="BodyText"/>
        <w:spacing w:before="4"/>
        <w:rPr>
          <w:rFonts w:ascii="Arial"/>
          <w:b/>
          <w:sz w:val="22"/>
        </w:rPr>
      </w:pPr>
    </w:p>
    <w:p w:rsidR="00DC3C71" w:rsidRDefault="00DC3C71">
      <w:pPr>
        <w:rPr>
          <w:sz w:val="18"/>
        </w:rPr>
        <w:sectPr w:rsidR="00DC3C71">
          <w:footerReference w:type="default" r:id="rId18"/>
          <w:pgSz w:w="12240" w:h="15840"/>
          <w:pgMar w:top="1500" w:right="1140" w:bottom="880" w:left="1220" w:header="300" w:footer="695" w:gutter="0"/>
          <w:pgNumType w:start="10"/>
          <w:cols w:space="720"/>
        </w:sectPr>
      </w:pPr>
    </w:p>
    <w:p w:rsidR="00DC3C71" w:rsidRDefault="00DC3C71">
      <w:pPr>
        <w:pStyle w:val="BodyText"/>
        <w:rPr>
          <w:rFonts w:ascii="Arial"/>
          <w:b/>
          <w:sz w:val="20"/>
        </w:rPr>
      </w:pPr>
    </w:p>
    <w:p w:rsidR="00DC3C71" w:rsidRDefault="00DC3C71">
      <w:pPr>
        <w:pStyle w:val="BodyText"/>
        <w:spacing w:before="3"/>
        <w:rPr>
          <w:rFonts w:ascii="Arial"/>
          <w:b/>
          <w:sz w:val="18"/>
        </w:rPr>
      </w:pPr>
    </w:p>
    <w:p w:rsidR="00DC3C71" w:rsidRDefault="00BC06E5">
      <w:pPr>
        <w:pStyle w:val="Heading1"/>
      </w:pPr>
      <w:bookmarkStart w:id="19" w:name="_TOC_250001"/>
      <w:bookmarkEnd w:id="19"/>
      <w:r>
        <w:rPr>
          <w:w w:val="95"/>
        </w:rPr>
        <w:t>Asset Games</w:t>
      </w:r>
    </w:p>
    <w:p w:rsidR="00DC3C71" w:rsidRDefault="00DC3C71">
      <w:pPr>
        <w:pStyle w:val="BodyText"/>
        <w:spacing w:before="5" w:line="360" w:lineRule="auto"/>
        <w:rPr>
          <w:rFonts w:ascii="Arial"/>
          <w:b/>
          <w:sz w:val="25"/>
        </w:rPr>
      </w:pPr>
    </w:p>
    <w:p w:rsidR="00DC3C71" w:rsidRDefault="00BC06E5">
      <w:pPr>
        <w:pStyle w:val="BodyText"/>
        <w:spacing w:line="360" w:lineRule="auto"/>
        <w:ind w:left="940"/>
      </w:pP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asset game,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DC3C71" w:rsidRDefault="00BC06E5">
      <w:pPr>
        <w:pStyle w:val="ListParagraph"/>
        <w:numPr>
          <w:ilvl w:val="1"/>
          <w:numId w:val="1"/>
        </w:numPr>
        <w:tabs>
          <w:tab w:val="left" w:pos="1660"/>
        </w:tabs>
        <w:spacing w:before="219"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Splash Screen </w:t>
      </w:r>
    </w:p>
    <w:p w:rsidR="00DC3C71" w:rsidRDefault="00BC06E5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  <w:r>
        <w:rPr>
          <w:noProof/>
          <w:sz w:val="24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2751455</wp:posOffset>
            </wp:positionH>
            <wp:positionV relativeFrom="paragraph">
              <wp:posOffset>42545</wp:posOffset>
            </wp:positionV>
            <wp:extent cx="1304290" cy="2609850"/>
            <wp:effectExtent l="0" t="0" r="10160" b="0"/>
            <wp:wrapNone/>
            <wp:docPr id="4" name="Picture 4" descr="Screenshot_20190623-133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190623-1333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1158875</wp:posOffset>
            </wp:positionH>
            <wp:positionV relativeFrom="paragraph">
              <wp:posOffset>45720</wp:posOffset>
            </wp:positionV>
            <wp:extent cx="1300480" cy="2601595"/>
            <wp:effectExtent l="0" t="0" r="13970" b="8255"/>
            <wp:wrapNone/>
            <wp:docPr id="6" name="Picture 6" descr="Screenshot_20190623-133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190623-13330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8"/>
        </w:rPr>
        <w:tab/>
      </w:r>
    </w:p>
    <w:p w:rsidR="00DC3C71" w:rsidRDefault="00DC3C71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</w:p>
    <w:p w:rsidR="00DC3C71" w:rsidRDefault="00DC3C71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</w:p>
    <w:p w:rsidR="00DC3C71" w:rsidRDefault="00DC3C71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</w:p>
    <w:p w:rsidR="00DC3C71" w:rsidRDefault="00DC3C71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</w:p>
    <w:p w:rsidR="00DC3C71" w:rsidRDefault="00DC3C71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</w:p>
    <w:p w:rsidR="00DC3C71" w:rsidRDefault="00DC3C71">
      <w:pPr>
        <w:pStyle w:val="ListParagraph"/>
        <w:tabs>
          <w:tab w:val="left" w:pos="1660"/>
        </w:tabs>
        <w:spacing w:before="219" w:line="360" w:lineRule="auto"/>
        <w:ind w:left="0" w:firstLine="0"/>
        <w:rPr>
          <w:sz w:val="24"/>
          <w:szCs w:val="28"/>
        </w:rPr>
      </w:pPr>
    </w:p>
    <w:p w:rsidR="00DC3C71" w:rsidRDefault="00BC06E5">
      <w:pPr>
        <w:pStyle w:val="ListParagraph"/>
        <w:numPr>
          <w:ilvl w:val="1"/>
          <w:numId w:val="1"/>
        </w:numPr>
        <w:tabs>
          <w:tab w:val="left" w:pos="1660"/>
        </w:tabs>
        <w:spacing w:line="360" w:lineRule="auto"/>
        <w:rPr>
          <w:sz w:val="24"/>
        </w:rPr>
      </w:pPr>
      <w:r>
        <w:rPr>
          <w:sz w:val="24"/>
        </w:rPr>
        <w:t>Main Menu</w:t>
      </w:r>
    </w:p>
    <w:p w:rsidR="00DC3C71" w:rsidRDefault="00BC06E5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100330</wp:posOffset>
            </wp:positionV>
            <wp:extent cx="1529715" cy="3059430"/>
            <wp:effectExtent l="0" t="0" r="13335" b="7620"/>
            <wp:wrapNone/>
            <wp:docPr id="8" name="Picture 8" descr="Screenshot_20190623-133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190623-13330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BC06E5">
      <w:pPr>
        <w:rPr>
          <w:sz w:val="24"/>
        </w:rPr>
      </w:pPr>
      <w:r>
        <w:rPr>
          <w:sz w:val="24"/>
        </w:rPr>
        <w:br w:type="page"/>
      </w: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BC06E5">
      <w:pPr>
        <w:pStyle w:val="ListParagraph"/>
        <w:numPr>
          <w:ilvl w:val="1"/>
          <w:numId w:val="1"/>
        </w:numPr>
        <w:tabs>
          <w:tab w:val="left" w:pos="1660"/>
        </w:tabs>
        <w:spacing w:line="360" w:lineRule="auto"/>
        <w:rPr>
          <w:sz w:val="24"/>
        </w:rPr>
      </w:pPr>
      <w:r>
        <w:rPr>
          <w:sz w:val="24"/>
        </w:rPr>
        <w:t>Instruction Menu</w:t>
      </w:r>
    </w:p>
    <w:p w:rsidR="00DC3C71" w:rsidRDefault="00BC06E5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3115945</wp:posOffset>
            </wp:positionH>
            <wp:positionV relativeFrom="paragraph">
              <wp:posOffset>19685</wp:posOffset>
            </wp:positionV>
            <wp:extent cx="1616075" cy="3232785"/>
            <wp:effectExtent l="0" t="0" r="3175" b="5715"/>
            <wp:wrapNone/>
            <wp:docPr id="10" name="Picture 10" descr="Screenshot_20190623-133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190623-1333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1149985</wp:posOffset>
            </wp:positionH>
            <wp:positionV relativeFrom="paragraph">
              <wp:posOffset>19685</wp:posOffset>
            </wp:positionV>
            <wp:extent cx="1614170" cy="3228340"/>
            <wp:effectExtent l="0" t="0" r="5080" b="10160"/>
            <wp:wrapNone/>
            <wp:docPr id="12" name="Picture 12" descr="Screenshot_20190623-133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190623-1333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BC06E5">
      <w:pPr>
        <w:pStyle w:val="ListParagraph"/>
        <w:numPr>
          <w:ilvl w:val="1"/>
          <w:numId w:val="1"/>
        </w:numPr>
        <w:tabs>
          <w:tab w:val="left" w:pos="1660"/>
        </w:tabs>
        <w:spacing w:line="360" w:lineRule="auto"/>
        <w:rPr>
          <w:sz w:val="24"/>
        </w:rPr>
      </w:pPr>
      <w:r>
        <w:rPr>
          <w:sz w:val="24"/>
        </w:rPr>
        <w:t>Setting and Language Menu</w:t>
      </w:r>
    </w:p>
    <w:p w:rsidR="00DC3C71" w:rsidRDefault="00BC06E5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3278505</wp:posOffset>
            </wp:positionH>
            <wp:positionV relativeFrom="paragraph">
              <wp:posOffset>44450</wp:posOffset>
            </wp:positionV>
            <wp:extent cx="1863725" cy="3727450"/>
            <wp:effectExtent l="0" t="0" r="3175" b="6350"/>
            <wp:wrapNone/>
            <wp:docPr id="14" name="Picture 14" descr="Screenshot_20190623-133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190623-1333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1123315</wp:posOffset>
            </wp:positionH>
            <wp:positionV relativeFrom="paragraph">
              <wp:posOffset>38735</wp:posOffset>
            </wp:positionV>
            <wp:extent cx="1863725" cy="3727450"/>
            <wp:effectExtent l="0" t="0" r="3175" b="6350"/>
            <wp:wrapNone/>
            <wp:docPr id="16" name="Picture 16" descr="Screenshot_20190623-13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20190623-1333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37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DC3C71">
      <w:pPr>
        <w:pStyle w:val="ListParagraph"/>
        <w:tabs>
          <w:tab w:val="left" w:pos="1660"/>
        </w:tabs>
        <w:spacing w:line="360" w:lineRule="auto"/>
        <w:ind w:left="1300" w:firstLine="0"/>
        <w:rPr>
          <w:sz w:val="24"/>
        </w:rPr>
      </w:pPr>
    </w:p>
    <w:p w:rsidR="00DC3C71" w:rsidRDefault="00BC06E5">
      <w:pPr>
        <w:pStyle w:val="ListParagraph"/>
        <w:numPr>
          <w:ilvl w:val="1"/>
          <w:numId w:val="1"/>
        </w:numPr>
        <w:tabs>
          <w:tab w:val="left" w:pos="1660"/>
        </w:tabs>
        <w:spacing w:line="360" w:lineRule="auto"/>
        <w:rPr>
          <w:sz w:val="24"/>
        </w:rPr>
        <w:sectPr w:rsidR="00DC3C71">
          <w:footerReference w:type="default" r:id="rId26"/>
          <w:pgSz w:w="12240" w:h="15840"/>
          <w:pgMar w:top="1500" w:right="1140" w:bottom="880" w:left="1220" w:header="300" w:footer="695" w:gutter="0"/>
          <w:pgNumType w:start="11"/>
          <w:cols w:space="720"/>
        </w:sectPr>
      </w:pPr>
      <w:r>
        <w:rPr>
          <w:sz w:val="24"/>
        </w:rPr>
        <w:br w:type="page"/>
      </w:r>
    </w:p>
    <w:p w:rsidR="00DC3C71" w:rsidRDefault="00DC3C71">
      <w:pPr>
        <w:pStyle w:val="BodyText"/>
        <w:rPr>
          <w:sz w:val="20"/>
        </w:rPr>
      </w:pPr>
    </w:p>
    <w:p w:rsidR="00DC3C71" w:rsidRDefault="00DC3C71">
      <w:pPr>
        <w:pStyle w:val="BodyText"/>
        <w:spacing w:before="3"/>
        <w:rPr>
          <w:sz w:val="18"/>
        </w:rPr>
      </w:pPr>
    </w:p>
    <w:p w:rsidR="00DC3C71" w:rsidRDefault="00BC06E5">
      <w:pPr>
        <w:pStyle w:val="Heading1"/>
      </w:pPr>
      <w:bookmarkStart w:id="20" w:name="_TOC_250000"/>
      <w:bookmarkEnd w:id="20"/>
      <w:r>
        <w:rPr>
          <w:w w:val="95"/>
        </w:rPr>
        <w:t>Changelog</w:t>
      </w:r>
    </w:p>
    <w:p w:rsidR="00DC3C71" w:rsidRDefault="00DC3C71">
      <w:pPr>
        <w:pStyle w:val="BodyText"/>
        <w:spacing w:before="8"/>
        <w:rPr>
          <w:rFonts w:ascii="Arial"/>
          <w:b/>
          <w:sz w:val="26"/>
        </w:rPr>
      </w:pPr>
    </w:p>
    <w:tbl>
      <w:tblPr>
        <w:tblW w:w="9570" w:type="dxa"/>
        <w:tblInd w:w="125" w:type="dxa"/>
        <w:tblBorders>
          <w:top w:val="single" w:sz="8" w:space="0" w:color="4E81BD"/>
          <w:left w:val="single" w:sz="8" w:space="0" w:color="4E81BD"/>
          <w:bottom w:val="single" w:sz="8" w:space="0" w:color="4E81BD"/>
          <w:right w:val="single" w:sz="8" w:space="0" w:color="4E81BD"/>
          <w:insideH w:val="single" w:sz="8" w:space="0" w:color="4E81BD"/>
          <w:insideV w:val="single" w:sz="8" w:space="0" w:color="4E81B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930"/>
      </w:tblGrid>
      <w:tr w:rsidR="00DC3C71">
        <w:trPr>
          <w:trHeight w:val="355"/>
        </w:trPr>
        <w:tc>
          <w:tcPr>
            <w:tcW w:w="957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52525"/>
          </w:tcPr>
          <w:p w:rsidR="00DC3C71" w:rsidRDefault="00BC06E5">
            <w:pPr>
              <w:pStyle w:val="TableParagraph"/>
              <w:spacing w:before="46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color w:val="366090"/>
                <w:w w:val="95"/>
              </w:rPr>
              <w:t>Changelog</w:t>
            </w:r>
          </w:p>
        </w:tc>
      </w:tr>
      <w:tr w:rsidR="00DC3C71">
        <w:trPr>
          <w:trHeight w:val="3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C3C71" w:rsidRDefault="00BC06E5">
            <w:pPr>
              <w:pStyle w:val="TableParagraph"/>
              <w:spacing w:before="31"/>
              <w:ind w:left="615" w:right="632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366090"/>
              </w:rPr>
              <w:t>Tanggal</w:t>
            </w:r>
            <w:proofErr w:type="spellEnd"/>
            <w:r>
              <w:rPr>
                <w:rFonts w:ascii="Arial"/>
                <w:b/>
                <w:color w:val="366090"/>
              </w:rPr>
              <w:t>/Hari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DC3C71" w:rsidRDefault="00BC06E5">
            <w:pPr>
              <w:pStyle w:val="TableParagraph"/>
              <w:spacing w:before="31"/>
              <w:ind w:left="2817" w:right="2841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366090"/>
              </w:rPr>
              <w:t>Keterangan</w:t>
            </w:r>
            <w:proofErr w:type="spellEnd"/>
          </w:p>
        </w:tc>
      </w:tr>
      <w:tr w:rsidR="00DC3C71">
        <w:trPr>
          <w:trHeight w:val="129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</w:pPr>
            <w:r>
              <w:rPr>
                <w:color w:val="366090"/>
              </w:rPr>
              <w:t>08/03/19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tabs>
                <w:tab w:val="left" w:pos="814"/>
              </w:tabs>
              <w:spacing w:before="2"/>
              <w:ind w:left="454"/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</w:r>
            <w:proofErr w:type="spellStart"/>
            <w:r>
              <w:rPr>
                <w:color w:val="366090"/>
              </w:rPr>
              <w:t>Pengumpulan</w:t>
            </w:r>
            <w:proofErr w:type="spellEnd"/>
            <w:r>
              <w:rPr>
                <w:color w:val="366090"/>
              </w:rPr>
              <w:t xml:space="preserve"> GDD Board Game Semester</w:t>
            </w:r>
            <w:r>
              <w:rPr>
                <w:color w:val="366090"/>
                <w:spacing w:val="-8"/>
              </w:rPr>
              <w:t xml:space="preserve"> </w:t>
            </w:r>
            <w:r>
              <w:rPr>
                <w:color w:val="366090"/>
              </w:rPr>
              <w:t>1</w:t>
            </w:r>
          </w:p>
        </w:tc>
      </w:tr>
      <w:tr w:rsidR="00DC3C71">
        <w:trPr>
          <w:trHeight w:val="504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</w:pPr>
            <w:r>
              <w:rPr>
                <w:color w:val="366090"/>
              </w:rPr>
              <w:t>15/03/19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2"/>
            </w:pPr>
            <w:proofErr w:type="spellStart"/>
            <w:r>
              <w:rPr>
                <w:color w:val="366090"/>
              </w:rPr>
              <w:t>Pembagian</w:t>
            </w:r>
            <w:proofErr w:type="spellEnd"/>
            <w:r>
              <w:rPr>
                <w:color w:val="366090"/>
              </w:rPr>
              <w:t xml:space="preserve"> GDD Board Game </w:t>
            </w:r>
            <w:proofErr w:type="spellStart"/>
            <w:r>
              <w:rPr>
                <w:color w:val="366090"/>
              </w:rPr>
              <w:t>untuk</w:t>
            </w:r>
            <w:proofErr w:type="spellEnd"/>
            <w:r>
              <w:rPr>
                <w:color w:val="366090"/>
              </w:rPr>
              <w:t xml:space="preserve"> di</w:t>
            </w:r>
            <w:r>
              <w:rPr>
                <w:color w:val="366090"/>
                <w:spacing w:val="-11"/>
              </w:rPr>
              <w:t xml:space="preserve"> </w:t>
            </w:r>
            <w:r>
              <w:rPr>
                <w:color w:val="366090"/>
              </w:rPr>
              <w:t>Remaster</w:t>
            </w:r>
          </w:p>
          <w:p w:rsidR="00DC3C71" w:rsidRDefault="00BC06E5">
            <w:pPr>
              <w:pStyle w:val="TableParagraph"/>
              <w:numPr>
                <w:ilvl w:val="0"/>
                <w:numId w:val="5"/>
              </w:numPr>
              <w:tabs>
                <w:tab w:val="left" w:pos="814"/>
                <w:tab w:val="left" w:pos="815"/>
              </w:tabs>
              <w:spacing w:before="17"/>
            </w:pPr>
            <w:r>
              <w:rPr>
                <w:color w:val="366090"/>
              </w:rPr>
              <w:t>Brainstorming</w:t>
            </w:r>
            <w:r>
              <w:rPr>
                <w:color w:val="366090"/>
                <w:spacing w:val="-2"/>
              </w:rPr>
              <w:t xml:space="preserve"> </w:t>
            </w:r>
            <w:proofErr w:type="spellStart"/>
            <w:r>
              <w:rPr>
                <w:color w:val="366090"/>
              </w:rPr>
              <w:t>Revisi</w:t>
            </w:r>
            <w:proofErr w:type="spellEnd"/>
          </w:p>
        </w:tc>
      </w:tr>
      <w:tr w:rsidR="00DC3C71">
        <w:trPr>
          <w:trHeight w:val="265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 w:line="243" w:lineRule="exact"/>
              <w:ind w:left="606" w:right="632"/>
              <w:jc w:val="center"/>
            </w:pPr>
            <w:r>
              <w:rPr>
                <w:color w:val="366090"/>
              </w:rPr>
              <w:t>22/03/19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tabs>
                <w:tab w:val="left" w:pos="814"/>
              </w:tabs>
              <w:spacing w:before="2" w:line="243" w:lineRule="exact"/>
              <w:ind w:left="454"/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  <w:t xml:space="preserve">Planning Task </w:t>
            </w:r>
            <w:proofErr w:type="spellStart"/>
            <w:r>
              <w:rPr>
                <w:color w:val="366090"/>
              </w:rPr>
              <w:t>menggunakan</w:t>
            </w:r>
            <w:proofErr w:type="spellEnd"/>
            <w:r>
              <w:rPr>
                <w:color w:val="366090"/>
                <w:spacing w:val="-5"/>
              </w:rPr>
              <w:t xml:space="preserve"> </w:t>
            </w:r>
            <w:r>
              <w:rPr>
                <w:color w:val="366090"/>
              </w:rPr>
              <w:t>Trello</w:t>
            </w:r>
          </w:p>
        </w:tc>
      </w:tr>
      <w:tr w:rsidR="00DC3C71">
        <w:trPr>
          <w:trHeight w:val="535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</w:pPr>
            <w:r>
              <w:rPr>
                <w:color w:val="366090"/>
              </w:rPr>
              <w:t>29/03/19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2"/>
            </w:pPr>
            <w:proofErr w:type="spellStart"/>
            <w:r>
              <w:rPr>
                <w:color w:val="366090"/>
              </w:rPr>
              <w:t>Pembuatan</w:t>
            </w:r>
            <w:proofErr w:type="spellEnd"/>
            <w:r>
              <w:rPr>
                <w:color w:val="366090"/>
              </w:rPr>
              <w:t xml:space="preserve"> GDD </w:t>
            </w:r>
            <w:proofErr w:type="spellStart"/>
            <w:r>
              <w:rPr>
                <w:color w:val="366090"/>
              </w:rPr>
              <w:t>versi</w:t>
            </w:r>
            <w:proofErr w:type="spellEnd"/>
            <w:r>
              <w:rPr>
                <w:color w:val="366090"/>
                <w:spacing w:val="-4"/>
              </w:rPr>
              <w:t xml:space="preserve"> </w:t>
            </w:r>
            <w:r>
              <w:rPr>
                <w:color w:val="366090"/>
              </w:rPr>
              <w:t>1.0</w:t>
            </w:r>
          </w:p>
          <w:p w:rsidR="00DC3C71" w:rsidRDefault="00BC06E5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17" w:line="243" w:lineRule="exact"/>
            </w:pPr>
            <w:proofErr w:type="spellStart"/>
            <w:r>
              <w:rPr>
                <w:color w:val="366090"/>
              </w:rPr>
              <w:t>Pembuatan</w:t>
            </w:r>
            <w:proofErr w:type="spellEnd"/>
            <w:r>
              <w:rPr>
                <w:color w:val="366090"/>
              </w:rPr>
              <w:t xml:space="preserve"> Asset </w:t>
            </w:r>
            <w:proofErr w:type="spellStart"/>
            <w:r>
              <w:rPr>
                <w:color w:val="366090"/>
              </w:rPr>
              <w:t>Karakter</w:t>
            </w:r>
            <w:proofErr w:type="spellEnd"/>
            <w:r>
              <w:rPr>
                <w:color w:val="366090"/>
              </w:rPr>
              <w:t xml:space="preserve"> dan</w:t>
            </w:r>
            <w:r>
              <w:rPr>
                <w:color w:val="366090"/>
                <w:spacing w:val="-6"/>
              </w:rPr>
              <w:t xml:space="preserve"> </w:t>
            </w:r>
            <w:r>
              <w:rPr>
                <w:color w:val="366090"/>
              </w:rPr>
              <w:t>Arena</w:t>
            </w:r>
          </w:p>
        </w:tc>
      </w:tr>
      <w:tr w:rsidR="00DC3C71">
        <w:trPr>
          <w:trHeight w:val="178"/>
        </w:trPr>
        <w:tc>
          <w:tcPr>
            <w:tcW w:w="26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</w:pPr>
            <w:r>
              <w:rPr>
                <w:color w:val="366090"/>
              </w:rPr>
              <w:t>05/04/19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tabs>
                <w:tab w:val="left" w:pos="814"/>
              </w:tabs>
              <w:spacing w:before="2"/>
              <w:ind w:left="454"/>
              <w:rPr>
                <w:color w:val="366090"/>
              </w:rPr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</w:r>
            <w:proofErr w:type="spellStart"/>
            <w:r>
              <w:rPr>
                <w:color w:val="366090"/>
              </w:rPr>
              <w:t>Pembuatan</w:t>
            </w:r>
            <w:proofErr w:type="spellEnd"/>
            <w:r>
              <w:rPr>
                <w:color w:val="366090"/>
              </w:rPr>
              <w:t xml:space="preserve"> GDD </w:t>
            </w:r>
            <w:proofErr w:type="spellStart"/>
            <w:r>
              <w:rPr>
                <w:color w:val="366090"/>
              </w:rPr>
              <w:t>versi</w:t>
            </w:r>
            <w:proofErr w:type="spellEnd"/>
            <w:r>
              <w:rPr>
                <w:color w:val="366090"/>
                <w:spacing w:val="-4"/>
              </w:rPr>
              <w:t xml:space="preserve"> </w:t>
            </w:r>
            <w:r>
              <w:rPr>
                <w:color w:val="366090"/>
                <w:spacing w:val="-4"/>
              </w:rPr>
              <w:t>2</w:t>
            </w:r>
            <w:r>
              <w:rPr>
                <w:color w:val="366090"/>
              </w:rPr>
              <w:t>.0</w:t>
            </w:r>
          </w:p>
          <w:p w:rsidR="00DC3C71" w:rsidRDefault="00BC06E5">
            <w:pPr>
              <w:pStyle w:val="TableParagraph"/>
              <w:tabs>
                <w:tab w:val="left" w:pos="814"/>
              </w:tabs>
              <w:spacing w:before="2"/>
              <w:ind w:left="454"/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</w:r>
            <w:proofErr w:type="spellStart"/>
            <w:r>
              <w:rPr>
                <w:color w:val="366090"/>
              </w:rPr>
              <w:t>Perubahan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mekanik</w:t>
            </w:r>
            <w:proofErr w:type="spellEnd"/>
            <w:r>
              <w:rPr>
                <w:color w:val="366090"/>
              </w:rPr>
              <w:t xml:space="preserve"> dan gameplay </w:t>
            </w:r>
            <w:proofErr w:type="spellStart"/>
            <w:r>
              <w:rPr>
                <w:color w:val="366090"/>
              </w:rPr>
              <w:t>serta</w:t>
            </w:r>
            <w:proofErr w:type="spellEnd"/>
            <w:r>
              <w:rPr>
                <w:color w:val="366090"/>
                <w:spacing w:val="-9"/>
              </w:rPr>
              <w:t xml:space="preserve"> </w:t>
            </w:r>
            <w:proofErr w:type="spellStart"/>
            <w:r>
              <w:rPr>
                <w:color w:val="366090"/>
              </w:rPr>
              <w:t>Aset</w:t>
            </w:r>
            <w:proofErr w:type="spellEnd"/>
          </w:p>
        </w:tc>
      </w:tr>
      <w:tr w:rsidR="00DC3C71">
        <w:trPr>
          <w:trHeight w:val="178"/>
        </w:trPr>
        <w:tc>
          <w:tcPr>
            <w:tcW w:w="26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  <w:rPr>
                <w:color w:val="366090"/>
              </w:rPr>
            </w:pPr>
            <w:r>
              <w:rPr>
                <w:color w:val="366090"/>
              </w:rPr>
              <w:t>17/06/19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tabs>
                <w:tab w:val="left" w:pos="814"/>
              </w:tabs>
              <w:spacing w:before="2"/>
              <w:ind w:left="454"/>
              <w:rPr>
                <w:color w:val="366090"/>
              </w:rPr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</w:r>
            <w:proofErr w:type="spellStart"/>
            <w:r>
              <w:rPr>
                <w:color w:val="366090"/>
              </w:rPr>
              <w:t>Pembuatan</w:t>
            </w:r>
            <w:proofErr w:type="spellEnd"/>
            <w:r>
              <w:rPr>
                <w:color w:val="366090"/>
              </w:rPr>
              <w:t xml:space="preserve"> </w:t>
            </w:r>
            <w:r>
              <w:rPr>
                <w:color w:val="366090"/>
              </w:rPr>
              <w:t xml:space="preserve">3 </w:t>
            </w:r>
            <w:proofErr w:type="spellStart"/>
            <w:r>
              <w:rPr>
                <w:color w:val="366090"/>
              </w:rPr>
              <w:t>bahasa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untuk</w:t>
            </w:r>
            <w:proofErr w:type="spellEnd"/>
            <w:r>
              <w:rPr>
                <w:color w:val="366090"/>
              </w:rPr>
              <w:t xml:space="preserve"> game</w:t>
            </w:r>
          </w:p>
          <w:p w:rsidR="00DC3C71" w:rsidRDefault="00BC06E5">
            <w:pPr>
              <w:pStyle w:val="TableParagraph"/>
              <w:tabs>
                <w:tab w:val="left" w:pos="814"/>
              </w:tabs>
              <w:spacing w:before="2"/>
              <w:ind w:left="454"/>
              <w:rPr>
                <w:color w:val="366090"/>
              </w:rPr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</w:r>
            <w:proofErr w:type="spellStart"/>
            <w:r>
              <w:rPr>
                <w:color w:val="366090"/>
              </w:rPr>
              <w:t>Pembuatan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ekosistem</w:t>
            </w:r>
            <w:proofErr w:type="spellEnd"/>
            <w:r>
              <w:rPr>
                <w:color w:val="366090"/>
              </w:rPr>
              <w:t xml:space="preserve"> </w:t>
            </w:r>
            <w:proofErr w:type="spellStart"/>
            <w:r>
              <w:rPr>
                <w:color w:val="366090"/>
              </w:rPr>
              <w:t>baru</w:t>
            </w:r>
            <w:proofErr w:type="spellEnd"/>
            <w:r>
              <w:rPr>
                <w:color w:val="366090"/>
              </w:rPr>
              <w:t xml:space="preserve"> (air)</w:t>
            </w:r>
          </w:p>
        </w:tc>
      </w:tr>
      <w:tr w:rsidR="00DC3C71">
        <w:trPr>
          <w:trHeight w:val="178"/>
        </w:trPr>
        <w:tc>
          <w:tcPr>
            <w:tcW w:w="26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  <w:rPr>
                <w:color w:val="366090"/>
              </w:rPr>
            </w:pPr>
            <w:r>
              <w:rPr>
                <w:color w:val="366090"/>
              </w:rPr>
              <w:t>23/06/19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numPr>
                <w:ilvl w:val="0"/>
                <w:numId w:val="6"/>
              </w:numPr>
              <w:tabs>
                <w:tab w:val="left" w:pos="814"/>
                <w:tab w:val="left" w:pos="815"/>
              </w:tabs>
              <w:spacing w:before="2"/>
              <w:rPr>
                <w:color w:val="366090"/>
              </w:rPr>
            </w:pPr>
            <w:proofErr w:type="spellStart"/>
            <w:r>
              <w:rPr>
                <w:color w:val="366090"/>
              </w:rPr>
              <w:t>Pembuatan</w:t>
            </w:r>
            <w:proofErr w:type="spellEnd"/>
            <w:r>
              <w:rPr>
                <w:color w:val="366090"/>
              </w:rPr>
              <w:t xml:space="preserve"> GDD </w:t>
            </w:r>
            <w:proofErr w:type="spellStart"/>
            <w:r>
              <w:rPr>
                <w:color w:val="366090"/>
              </w:rPr>
              <w:t>versi</w:t>
            </w:r>
            <w:proofErr w:type="spellEnd"/>
            <w:r>
              <w:rPr>
                <w:color w:val="366090"/>
                <w:spacing w:val="-4"/>
              </w:rPr>
              <w:t xml:space="preserve"> </w:t>
            </w:r>
            <w:r>
              <w:rPr>
                <w:color w:val="366090"/>
                <w:spacing w:val="-4"/>
              </w:rPr>
              <w:t>3</w:t>
            </w:r>
            <w:r>
              <w:rPr>
                <w:color w:val="366090"/>
              </w:rPr>
              <w:t>.0</w:t>
            </w:r>
          </w:p>
        </w:tc>
      </w:tr>
      <w:tr w:rsidR="00DC3C71">
        <w:trPr>
          <w:trHeight w:val="9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spacing w:before="2"/>
              <w:ind w:left="606" w:right="632"/>
              <w:jc w:val="center"/>
              <w:rPr>
                <w:color w:val="366090"/>
              </w:rPr>
            </w:pPr>
            <w:r>
              <w:rPr>
                <w:color w:val="366090"/>
              </w:rPr>
              <w:t>24/06/19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DC3C71" w:rsidRDefault="00BC06E5">
            <w:pPr>
              <w:pStyle w:val="TableParagraph"/>
              <w:tabs>
                <w:tab w:val="left" w:pos="814"/>
              </w:tabs>
              <w:spacing w:before="2"/>
              <w:ind w:left="454"/>
              <w:rPr>
                <w:color w:val="366090"/>
              </w:rPr>
            </w:pPr>
            <w:r>
              <w:rPr>
                <w:color w:val="366090"/>
              </w:rPr>
              <w:t>-</w:t>
            </w:r>
            <w:r>
              <w:rPr>
                <w:color w:val="366090"/>
              </w:rPr>
              <w:tab/>
            </w:r>
            <w:r>
              <w:rPr>
                <w:color w:val="366090"/>
              </w:rPr>
              <w:t>Release Beta Version</w:t>
            </w:r>
          </w:p>
        </w:tc>
      </w:tr>
    </w:tbl>
    <w:p w:rsidR="00DC3C71" w:rsidRDefault="00DC3C71"/>
    <w:sectPr w:rsidR="00DC3C71">
      <w:footerReference w:type="default" r:id="rId27"/>
      <w:pgSz w:w="12240" w:h="15840"/>
      <w:pgMar w:top="1500" w:right="1140" w:bottom="880" w:left="1220" w:header="300" w:footer="695" w:gutter="0"/>
      <w:pgNumType w:start="1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6E5" w:rsidRDefault="00BC06E5">
      <w:r>
        <w:separator/>
      </w:r>
    </w:p>
  </w:endnote>
  <w:endnote w:type="continuationSeparator" w:id="0">
    <w:p w:rsidR="00BC06E5" w:rsidRDefault="00BC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4902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1.25pt;margin-top:728.4pt;width:10.65pt;height:14.05pt;z-index:-251659264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47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1.25pt;margin-top:728.4pt;width:10.65pt;height:14.05pt;z-index:-251658240;mso-position-horizontal-relative:page;mso-position-vertical-relative:page;mso-width-relative:page;mso-height-relative:page" filled="f" stroked="f">
          <v:textbox style="mso-next-textbox:#_x0000_s2055"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004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11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31.25pt;margin-top:728.4pt;width:10.65pt;height:14.05pt;z-index:-251657216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17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531.25pt;margin-top:728.4pt;width:10.65pt;height:14.05pt;z-index:-251656192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209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19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31.25pt;margin-top:728.4pt;width:10.65pt;height:14.05pt;z-index:-251655168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312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21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24.5pt;margin-top:728.4pt;width:17.3pt;height:14.05pt;z-index:-251654144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23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524.5pt;margin-top:728.4pt;width:17.3pt;height:14.05pt;z-index:-251653120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BC06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9439275</wp:posOffset>
          </wp:positionV>
          <wp:extent cx="7772400" cy="609600"/>
          <wp:effectExtent l="0" t="0" r="0" b="0"/>
          <wp:wrapNone/>
          <wp:docPr id="27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0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24.5pt;margin-top:728.4pt;width:17.3pt;height:14.05pt;z-index:-251652096;mso-position-horizontal-relative:page;mso-position-vertical-relative:page;mso-width-relative:page;mso-height-relative:page" filled="f" stroked="f">
          <v:textbox inset="0,0,0,0">
            <w:txbxContent>
              <w:p w:rsidR="00DC3C71" w:rsidRDefault="00BC06E5">
                <w:pPr>
                  <w:pStyle w:val="BodyText"/>
                  <w:spacing w:line="259" w:lineRule="exact"/>
                  <w:ind w:left="40"/>
                </w:pPr>
                <w:r>
                  <w:fldChar w:fldCharType="begin"/>
                </w:r>
                <w:r>
                  <w:rPr>
                    <w:w w:val="11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6E5" w:rsidRDefault="00BC06E5">
      <w:r>
        <w:separator/>
      </w:r>
    </w:p>
  </w:footnote>
  <w:footnote w:type="continuationSeparator" w:id="0">
    <w:p w:rsidR="00BC06E5" w:rsidRDefault="00BC0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3C71" w:rsidRDefault="00D053AA">
    <w:pPr>
      <w:pStyle w:val="BodyText"/>
      <w:spacing w:line="14" w:lineRule="auto"/>
      <w:rPr>
        <w:sz w:val="2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352.25pt;margin-top:3pt;width:180.75pt;height:36.75pt;z-index:-251650048">
          <v:imagedata r:id="rId1" o:title=""/>
        </v:shape>
      </w:pict>
    </w:r>
    <w:r>
      <w:rPr>
        <w:noProof/>
      </w:rPr>
      <w:pict>
        <v:shape id="_x0000_s2050" type="#_x0000_t75" style="position:absolute;margin-left:-61pt;margin-top:0;width:612pt;height:54.75pt;z-index:-251651072">
          <v:imagedata r:id="rId2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numFmt w:val="bullet"/>
      <w:lvlText w:val="-"/>
      <w:lvlJc w:val="left"/>
      <w:pPr>
        <w:ind w:left="815" w:hanging="360"/>
      </w:pPr>
      <w:rPr>
        <w:rFonts w:ascii="Times New Roman" w:eastAsia="Times New Roman" w:hAnsi="Times New Roman" w:cs="Times New Roman" w:hint="default"/>
        <w:color w:val="36609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429" w:hanging="360"/>
      </w:pPr>
      <w:rPr>
        <w:rFonts w:hint="default"/>
      </w:rPr>
    </w:lvl>
    <w:lvl w:ilvl="2">
      <w:numFmt w:val="bullet"/>
      <w:lvlText w:val="•"/>
      <w:lvlJc w:val="left"/>
      <w:pPr>
        <w:ind w:left="2038" w:hanging="360"/>
      </w:pPr>
      <w:rPr>
        <w:rFonts w:hint="default"/>
      </w:rPr>
    </w:lvl>
    <w:lvl w:ilvl="3">
      <w:numFmt w:val="bullet"/>
      <w:lvlText w:val="•"/>
      <w:lvlJc w:val="left"/>
      <w:pPr>
        <w:ind w:left="2647" w:hanging="360"/>
      </w:pPr>
      <w:rPr>
        <w:rFonts w:hint="default"/>
      </w:rPr>
    </w:lvl>
    <w:lvl w:ilvl="4">
      <w:numFmt w:val="bullet"/>
      <w:lvlText w:val="•"/>
      <w:lvlJc w:val="left"/>
      <w:pPr>
        <w:ind w:left="3256" w:hanging="360"/>
      </w:pPr>
      <w:rPr>
        <w:rFonts w:hint="default"/>
      </w:rPr>
    </w:lvl>
    <w:lvl w:ilvl="5">
      <w:numFmt w:val="bullet"/>
      <w:lvlText w:val="•"/>
      <w:lvlJc w:val="left"/>
      <w:pPr>
        <w:ind w:left="3865" w:hanging="360"/>
      </w:pPr>
      <w:rPr>
        <w:rFonts w:hint="default"/>
      </w:rPr>
    </w:lvl>
    <w:lvl w:ilvl="6">
      <w:numFmt w:val="bullet"/>
      <w:lvlText w:val="•"/>
      <w:lvlJc w:val="left"/>
      <w:pPr>
        <w:ind w:left="4474" w:hanging="360"/>
      </w:pPr>
      <w:rPr>
        <w:rFonts w:hint="default"/>
      </w:rPr>
    </w:lvl>
    <w:lvl w:ilvl="7">
      <w:numFmt w:val="bullet"/>
      <w:lvlText w:val="•"/>
      <w:lvlJc w:val="left"/>
      <w:pPr>
        <w:ind w:left="5083" w:hanging="360"/>
      </w:pPr>
      <w:rPr>
        <w:rFonts w:hint="default"/>
      </w:rPr>
    </w:lvl>
    <w:lvl w:ilvl="8">
      <w:numFmt w:val="bullet"/>
      <w:lvlText w:val="•"/>
      <w:lvlJc w:val="left"/>
      <w:pPr>
        <w:ind w:left="5692" w:hanging="360"/>
      </w:pPr>
      <w:rPr>
        <w:rFonts w:hint="default"/>
      </w:rPr>
    </w:lvl>
  </w:abstractNum>
  <w:abstractNum w:abstractNumId="1" w15:restartNumberingAfterBreak="0">
    <w:nsid w:val="BF205925"/>
    <w:multiLevelType w:val="multilevel"/>
    <w:tmpl w:val="BF205925"/>
    <w:lvl w:ilvl="0">
      <w:numFmt w:val="bullet"/>
      <w:lvlText w:val="-"/>
      <w:lvlJc w:val="left"/>
      <w:pPr>
        <w:ind w:left="815" w:hanging="360"/>
      </w:pPr>
      <w:rPr>
        <w:rFonts w:ascii="Times New Roman" w:eastAsia="Times New Roman" w:hAnsi="Times New Roman" w:cs="Times New Roman" w:hint="default"/>
        <w:color w:val="36609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214" w:hanging="360"/>
      </w:pPr>
      <w:rPr>
        <w:rFonts w:hint="default"/>
      </w:rPr>
    </w:lvl>
    <w:lvl w:ilvl="2">
      <w:numFmt w:val="bullet"/>
      <w:lvlText w:val="•"/>
      <w:lvlJc w:val="left"/>
      <w:pPr>
        <w:ind w:left="1609" w:hanging="360"/>
      </w:pPr>
      <w:rPr>
        <w:rFonts w:hint="default"/>
      </w:rPr>
    </w:lvl>
    <w:lvl w:ilvl="3">
      <w:numFmt w:val="bullet"/>
      <w:lvlText w:val="•"/>
      <w:lvlJc w:val="left"/>
      <w:pPr>
        <w:ind w:left="2003" w:hanging="360"/>
      </w:pPr>
      <w:rPr>
        <w:rFonts w:hint="default"/>
      </w:rPr>
    </w:lvl>
    <w:lvl w:ilvl="4">
      <w:numFmt w:val="bullet"/>
      <w:lvlText w:val="•"/>
      <w:lvlJc w:val="left"/>
      <w:pPr>
        <w:ind w:left="2398" w:hanging="360"/>
      </w:pPr>
      <w:rPr>
        <w:rFonts w:hint="default"/>
      </w:rPr>
    </w:lvl>
    <w:lvl w:ilvl="5">
      <w:numFmt w:val="bullet"/>
      <w:lvlText w:val="•"/>
      <w:lvlJc w:val="left"/>
      <w:pPr>
        <w:ind w:left="2792" w:hanging="360"/>
      </w:pPr>
      <w:rPr>
        <w:rFonts w:hint="default"/>
      </w:rPr>
    </w:lvl>
    <w:lvl w:ilvl="6">
      <w:numFmt w:val="bullet"/>
      <w:lvlText w:val="•"/>
      <w:lvlJc w:val="left"/>
      <w:pPr>
        <w:ind w:left="3187" w:hanging="360"/>
      </w:pPr>
      <w:rPr>
        <w:rFonts w:hint="default"/>
      </w:rPr>
    </w:lvl>
    <w:lvl w:ilvl="7">
      <w:numFmt w:val="bullet"/>
      <w:lvlText w:val="•"/>
      <w:lvlJc w:val="left"/>
      <w:pPr>
        <w:ind w:left="3581" w:hanging="360"/>
      </w:pPr>
      <w:rPr>
        <w:rFonts w:hint="default"/>
      </w:rPr>
    </w:lvl>
    <w:lvl w:ilvl="8">
      <w:numFmt w:val="bullet"/>
      <w:lvlText w:val="•"/>
      <w:lvlJc w:val="left"/>
      <w:pPr>
        <w:ind w:left="3976" w:hanging="360"/>
      </w:pPr>
      <w:rPr>
        <w:rFonts w:hint="default"/>
      </w:rPr>
    </w:lvl>
  </w:abstractNum>
  <w:abstractNum w:abstractNumId="2" w15:restartNumberingAfterBreak="0">
    <w:nsid w:val="CF092B84"/>
    <w:multiLevelType w:val="multilevel"/>
    <w:tmpl w:val="CF092B84"/>
    <w:lvl w:ilvl="0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</w:rPr>
    </w:lvl>
    <w:lvl w:ilvl="1">
      <w:numFmt w:val="bullet"/>
      <w:lvlText w:val="•"/>
      <w:lvlJc w:val="left"/>
      <w:pPr>
        <w:ind w:left="2158" w:hanging="360"/>
      </w:pPr>
      <w:rPr>
        <w:rFonts w:hint="default"/>
      </w:rPr>
    </w:lvl>
    <w:lvl w:ilvl="2">
      <w:numFmt w:val="bullet"/>
      <w:lvlText w:val="•"/>
      <w:lvlJc w:val="left"/>
      <w:pPr>
        <w:ind w:left="3016" w:hanging="360"/>
      </w:pPr>
      <w:rPr>
        <w:rFonts w:hint="default"/>
      </w:rPr>
    </w:lvl>
    <w:lvl w:ilvl="3">
      <w:numFmt w:val="bullet"/>
      <w:lvlText w:val="•"/>
      <w:lvlJc w:val="left"/>
      <w:pPr>
        <w:ind w:left="3874" w:hanging="360"/>
      </w:pPr>
      <w:rPr>
        <w:rFonts w:hint="default"/>
      </w:rPr>
    </w:lvl>
    <w:lvl w:ilvl="4">
      <w:numFmt w:val="bullet"/>
      <w:lvlText w:val="•"/>
      <w:lvlJc w:val="left"/>
      <w:pPr>
        <w:ind w:left="4732" w:hanging="360"/>
      </w:pPr>
      <w:rPr>
        <w:rFonts w:hint="default"/>
      </w:rPr>
    </w:lvl>
    <w:lvl w:ilvl="5">
      <w:numFmt w:val="bullet"/>
      <w:lvlText w:val="•"/>
      <w:lvlJc w:val="left"/>
      <w:pPr>
        <w:ind w:left="5590" w:hanging="360"/>
      </w:pPr>
      <w:rPr>
        <w:rFonts w:hint="default"/>
      </w:rPr>
    </w:lvl>
    <w:lvl w:ilvl="6">
      <w:numFmt w:val="bullet"/>
      <w:lvlText w:val="•"/>
      <w:lvlJc w:val="left"/>
      <w:pPr>
        <w:ind w:left="6448" w:hanging="360"/>
      </w:pPr>
      <w:rPr>
        <w:rFonts w:hint="default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spacing w:val="-25"/>
        <w:w w:val="100"/>
        <w:sz w:val="22"/>
        <w:szCs w:val="22"/>
      </w:rPr>
    </w:lvl>
    <w:lvl w:ilvl="1">
      <w:start w:val="1"/>
      <w:numFmt w:val="decimal"/>
      <w:lvlText w:val="%2."/>
      <w:lvlJc w:val="left"/>
      <w:pPr>
        <w:ind w:left="16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573" w:hanging="360"/>
      </w:pPr>
      <w:rPr>
        <w:rFonts w:hint="default"/>
      </w:rPr>
    </w:lvl>
    <w:lvl w:ilvl="3">
      <w:numFmt w:val="bullet"/>
      <w:lvlText w:val="•"/>
      <w:lvlJc w:val="left"/>
      <w:pPr>
        <w:ind w:left="3486" w:hanging="360"/>
      </w:pPr>
      <w:rPr>
        <w:rFonts w:hint="default"/>
      </w:rPr>
    </w:lvl>
    <w:lvl w:ilvl="4">
      <w:numFmt w:val="bullet"/>
      <w:lvlText w:val="•"/>
      <w:lvlJc w:val="left"/>
      <w:pPr>
        <w:ind w:left="4400" w:hanging="360"/>
      </w:pPr>
      <w:rPr>
        <w:rFonts w:hint="default"/>
      </w:rPr>
    </w:lvl>
    <w:lvl w:ilvl="5">
      <w:numFmt w:val="bullet"/>
      <w:lvlText w:val="•"/>
      <w:lvlJc w:val="left"/>
      <w:pPr>
        <w:ind w:left="5313" w:hanging="360"/>
      </w:pPr>
      <w:rPr>
        <w:rFonts w:hint="default"/>
      </w:rPr>
    </w:lvl>
    <w:lvl w:ilvl="6">
      <w:numFmt w:val="bullet"/>
      <w:lvlText w:val="•"/>
      <w:lvlJc w:val="left"/>
      <w:pPr>
        <w:ind w:left="6226" w:hanging="360"/>
      </w:pPr>
      <w:rPr>
        <w:rFonts w:hint="default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</w:rPr>
    </w:lvl>
    <w:lvl w:ilvl="8">
      <w:numFmt w:val="bullet"/>
      <w:lvlText w:val="•"/>
      <w:lvlJc w:val="left"/>
      <w:pPr>
        <w:ind w:left="8053" w:hanging="360"/>
      </w:pPr>
      <w:rPr>
        <w:rFonts w:hint="default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815" w:hanging="360"/>
      </w:pPr>
      <w:rPr>
        <w:rFonts w:ascii="Times New Roman" w:eastAsia="Times New Roman" w:hAnsi="Times New Roman" w:cs="Times New Roman" w:hint="default"/>
        <w:color w:val="36609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429" w:hanging="360"/>
      </w:pPr>
      <w:rPr>
        <w:rFonts w:hint="default"/>
      </w:rPr>
    </w:lvl>
    <w:lvl w:ilvl="2">
      <w:numFmt w:val="bullet"/>
      <w:lvlText w:val="•"/>
      <w:lvlJc w:val="left"/>
      <w:pPr>
        <w:ind w:left="2038" w:hanging="360"/>
      </w:pPr>
      <w:rPr>
        <w:rFonts w:hint="default"/>
      </w:rPr>
    </w:lvl>
    <w:lvl w:ilvl="3">
      <w:numFmt w:val="bullet"/>
      <w:lvlText w:val="•"/>
      <w:lvlJc w:val="left"/>
      <w:pPr>
        <w:ind w:left="2647" w:hanging="360"/>
      </w:pPr>
      <w:rPr>
        <w:rFonts w:hint="default"/>
      </w:rPr>
    </w:lvl>
    <w:lvl w:ilvl="4">
      <w:numFmt w:val="bullet"/>
      <w:lvlText w:val="•"/>
      <w:lvlJc w:val="left"/>
      <w:pPr>
        <w:ind w:left="3256" w:hanging="360"/>
      </w:pPr>
      <w:rPr>
        <w:rFonts w:hint="default"/>
      </w:rPr>
    </w:lvl>
    <w:lvl w:ilvl="5">
      <w:numFmt w:val="bullet"/>
      <w:lvlText w:val="•"/>
      <w:lvlJc w:val="left"/>
      <w:pPr>
        <w:ind w:left="3865" w:hanging="360"/>
      </w:pPr>
      <w:rPr>
        <w:rFonts w:hint="default"/>
      </w:rPr>
    </w:lvl>
    <w:lvl w:ilvl="6">
      <w:numFmt w:val="bullet"/>
      <w:lvlText w:val="•"/>
      <w:lvlJc w:val="left"/>
      <w:pPr>
        <w:ind w:left="4474" w:hanging="360"/>
      </w:pPr>
      <w:rPr>
        <w:rFonts w:hint="default"/>
      </w:rPr>
    </w:lvl>
    <w:lvl w:ilvl="7">
      <w:numFmt w:val="bullet"/>
      <w:lvlText w:val="•"/>
      <w:lvlJc w:val="left"/>
      <w:pPr>
        <w:ind w:left="5083" w:hanging="360"/>
      </w:pPr>
      <w:rPr>
        <w:rFonts w:hint="default"/>
      </w:rPr>
    </w:lvl>
    <w:lvl w:ilvl="8">
      <w:numFmt w:val="bullet"/>
      <w:lvlText w:val="•"/>
      <w:lvlJc w:val="left"/>
      <w:pPr>
        <w:ind w:left="5692" w:hanging="360"/>
      </w:pPr>
      <w:rPr>
        <w:rFonts w:hint="default"/>
      </w:rPr>
    </w:lvl>
  </w:abstractNum>
  <w:abstractNum w:abstractNumId="5" w15:restartNumberingAfterBreak="0">
    <w:nsid w:val="59ADCABA"/>
    <w:multiLevelType w:val="multilevel"/>
    <w:tmpl w:val="59ADCABA"/>
    <w:lvl w:ilvl="0">
      <w:numFmt w:val="bullet"/>
      <w:lvlText w:val="-"/>
      <w:lvlJc w:val="left"/>
      <w:pPr>
        <w:ind w:left="815" w:hanging="360"/>
      </w:pPr>
      <w:rPr>
        <w:rFonts w:ascii="Times New Roman" w:eastAsia="Times New Roman" w:hAnsi="Times New Roman" w:cs="Times New Roman" w:hint="default"/>
        <w:color w:val="36609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214" w:hanging="360"/>
      </w:pPr>
      <w:rPr>
        <w:rFonts w:hint="default"/>
      </w:rPr>
    </w:lvl>
    <w:lvl w:ilvl="2">
      <w:numFmt w:val="bullet"/>
      <w:lvlText w:val="•"/>
      <w:lvlJc w:val="left"/>
      <w:pPr>
        <w:ind w:left="1609" w:hanging="360"/>
      </w:pPr>
      <w:rPr>
        <w:rFonts w:hint="default"/>
      </w:rPr>
    </w:lvl>
    <w:lvl w:ilvl="3">
      <w:numFmt w:val="bullet"/>
      <w:lvlText w:val="•"/>
      <w:lvlJc w:val="left"/>
      <w:pPr>
        <w:ind w:left="2003" w:hanging="360"/>
      </w:pPr>
      <w:rPr>
        <w:rFonts w:hint="default"/>
      </w:rPr>
    </w:lvl>
    <w:lvl w:ilvl="4">
      <w:numFmt w:val="bullet"/>
      <w:lvlText w:val="•"/>
      <w:lvlJc w:val="left"/>
      <w:pPr>
        <w:ind w:left="2398" w:hanging="360"/>
      </w:pPr>
      <w:rPr>
        <w:rFonts w:hint="default"/>
      </w:rPr>
    </w:lvl>
    <w:lvl w:ilvl="5">
      <w:numFmt w:val="bullet"/>
      <w:lvlText w:val="•"/>
      <w:lvlJc w:val="left"/>
      <w:pPr>
        <w:ind w:left="2792" w:hanging="360"/>
      </w:pPr>
      <w:rPr>
        <w:rFonts w:hint="default"/>
      </w:rPr>
    </w:lvl>
    <w:lvl w:ilvl="6">
      <w:numFmt w:val="bullet"/>
      <w:lvlText w:val="•"/>
      <w:lvlJc w:val="left"/>
      <w:pPr>
        <w:ind w:left="3187" w:hanging="360"/>
      </w:pPr>
      <w:rPr>
        <w:rFonts w:hint="default"/>
      </w:rPr>
    </w:lvl>
    <w:lvl w:ilvl="7">
      <w:numFmt w:val="bullet"/>
      <w:lvlText w:val="•"/>
      <w:lvlJc w:val="left"/>
      <w:pPr>
        <w:ind w:left="3581" w:hanging="360"/>
      </w:pPr>
      <w:rPr>
        <w:rFonts w:hint="default"/>
      </w:rPr>
    </w:lvl>
    <w:lvl w:ilvl="8">
      <w:numFmt w:val="bullet"/>
      <w:lvlText w:val="•"/>
      <w:lvlJc w:val="left"/>
      <w:pPr>
        <w:ind w:left="3976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4" fillcolor="white">
      <v:fill color="white"/>
      <o:colormru v:ext="edit" colors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C71"/>
    <w:rsid w:val="00001E5F"/>
    <w:rsid w:val="000315C8"/>
    <w:rsid w:val="000420E9"/>
    <w:rsid w:val="000A7B47"/>
    <w:rsid w:val="000E2D95"/>
    <w:rsid w:val="00113071"/>
    <w:rsid w:val="00117FEA"/>
    <w:rsid w:val="001458F8"/>
    <w:rsid w:val="00172F55"/>
    <w:rsid w:val="001B1718"/>
    <w:rsid w:val="001F1726"/>
    <w:rsid w:val="00217925"/>
    <w:rsid w:val="002233F7"/>
    <w:rsid w:val="002362B3"/>
    <w:rsid w:val="002524A8"/>
    <w:rsid w:val="00254CDC"/>
    <w:rsid w:val="00256EF2"/>
    <w:rsid w:val="002746B6"/>
    <w:rsid w:val="002A1120"/>
    <w:rsid w:val="002D4948"/>
    <w:rsid w:val="002E1E37"/>
    <w:rsid w:val="002F346A"/>
    <w:rsid w:val="00317EB4"/>
    <w:rsid w:val="003C014A"/>
    <w:rsid w:val="003C1799"/>
    <w:rsid w:val="003C5310"/>
    <w:rsid w:val="003C6FC4"/>
    <w:rsid w:val="003F0161"/>
    <w:rsid w:val="00406651"/>
    <w:rsid w:val="004743E9"/>
    <w:rsid w:val="004B4C50"/>
    <w:rsid w:val="004C19BE"/>
    <w:rsid w:val="004D72E0"/>
    <w:rsid w:val="004E4450"/>
    <w:rsid w:val="005021CE"/>
    <w:rsid w:val="00503ACB"/>
    <w:rsid w:val="00521D9D"/>
    <w:rsid w:val="00532F5E"/>
    <w:rsid w:val="00540596"/>
    <w:rsid w:val="005478F4"/>
    <w:rsid w:val="005566BF"/>
    <w:rsid w:val="00557154"/>
    <w:rsid w:val="00564238"/>
    <w:rsid w:val="00573AB5"/>
    <w:rsid w:val="0058345C"/>
    <w:rsid w:val="00592B32"/>
    <w:rsid w:val="005955A9"/>
    <w:rsid w:val="005A2220"/>
    <w:rsid w:val="005A31DD"/>
    <w:rsid w:val="005A54BF"/>
    <w:rsid w:val="005B6D86"/>
    <w:rsid w:val="005F54AB"/>
    <w:rsid w:val="00603878"/>
    <w:rsid w:val="0068365B"/>
    <w:rsid w:val="00697C85"/>
    <w:rsid w:val="006B39C1"/>
    <w:rsid w:val="006D3F55"/>
    <w:rsid w:val="006D49B2"/>
    <w:rsid w:val="006D55B5"/>
    <w:rsid w:val="006F0CC5"/>
    <w:rsid w:val="007011B1"/>
    <w:rsid w:val="007203AB"/>
    <w:rsid w:val="00756B41"/>
    <w:rsid w:val="00787179"/>
    <w:rsid w:val="007E42D4"/>
    <w:rsid w:val="007F2340"/>
    <w:rsid w:val="008035CE"/>
    <w:rsid w:val="00822305"/>
    <w:rsid w:val="00827104"/>
    <w:rsid w:val="0083606C"/>
    <w:rsid w:val="008432D6"/>
    <w:rsid w:val="008776F2"/>
    <w:rsid w:val="00881299"/>
    <w:rsid w:val="008A1B04"/>
    <w:rsid w:val="008B65EA"/>
    <w:rsid w:val="008C2890"/>
    <w:rsid w:val="008C589A"/>
    <w:rsid w:val="008C653C"/>
    <w:rsid w:val="008F159D"/>
    <w:rsid w:val="00922F74"/>
    <w:rsid w:val="009443E3"/>
    <w:rsid w:val="009473FB"/>
    <w:rsid w:val="00973A0D"/>
    <w:rsid w:val="00984E94"/>
    <w:rsid w:val="009B16F6"/>
    <w:rsid w:val="009B7AEF"/>
    <w:rsid w:val="009C31AF"/>
    <w:rsid w:val="009C3A25"/>
    <w:rsid w:val="00A100B9"/>
    <w:rsid w:val="00A136D0"/>
    <w:rsid w:val="00A222C7"/>
    <w:rsid w:val="00A25FB8"/>
    <w:rsid w:val="00A34C20"/>
    <w:rsid w:val="00A465CF"/>
    <w:rsid w:val="00A56F73"/>
    <w:rsid w:val="00A72D0C"/>
    <w:rsid w:val="00A75488"/>
    <w:rsid w:val="00A77006"/>
    <w:rsid w:val="00A83A71"/>
    <w:rsid w:val="00AB05E0"/>
    <w:rsid w:val="00AD0713"/>
    <w:rsid w:val="00AD08DD"/>
    <w:rsid w:val="00AD7CB0"/>
    <w:rsid w:val="00AF65D9"/>
    <w:rsid w:val="00B21CC9"/>
    <w:rsid w:val="00B67609"/>
    <w:rsid w:val="00B71540"/>
    <w:rsid w:val="00B76AF2"/>
    <w:rsid w:val="00B90963"/>
    <w:rsid w:val="00BA5F1E"/>
    <w:rsid w:val="00BC06E5"/>
    <w:rsid w:val="00BC2401"/>
    <w:rsid w:val="00BE28BE"/>
    <w:rsid w:val="00BF2A4C"/>
    <w:rsid w:val="00C0660F"/>
    <w:rsid w:val="00C06F6F"/>
    <w:rsid w:val="00C126E6"/>
    <w:rsid w:val="00C32FAC"/>
    <w:rsid w:val="00C362E4"/>
    <w:rsid w:val="00C423DE"/>
    <w:rsid w:val="00C72A2B"/>
    <w:rsid w:val="00CD4676"/>
    <w:rsid w:val="00CE4D5E"/>
    <w:rsid w:val="00D053AA"/>
    <w:rsid w:val="00D05949"/>
    <w:rsid w:val="00D4024C"/>
    <w:rsid w:val="00D47413"/>
    <w:rsid w:val="00D50087"/>
    <w:rsid w:val="00D942A4"/>
    <w:rsid w:val="00DA5D13"/>
    <w:rsid w:val="00DB508F"/>
    <w:rsid w:val="00DC20C8"/>
    <w:rsid w:val="00DC3C71"/>
    <w:rsid w:val="00DE506C"/>
    <w:rsid w:val="00E0047E"/>
    <w:rsid w:val="00E02FB5"/>
    <w:rsid w:val="00E03D53"/>
    <w:rsid w:val="00E10C88"/>
    <w:rsid w:val="00E12A9A"/>
    <w:rsid w:val="00E26EAB"/>
    <w:rsid w:val="00E85784"/>
    <w:rsid w:val="00EA0434"/>
    <w:rsid w:val="00EA5840"/>
    <w:rsid w:val="00EB1344"/>
    <w:rsid w:val="00EE1715"/>
    <w:rsid w:val="00F00C11"/>
    <w:rsid w:val="00F3596F"/>
    <w:rsid w:val="00F60CA1"/>
    <w:rsid w:val="00F72DDA"/>
    <w:rsid w:val="00FE7D83"/>
    <w:rsid w:val="00FF07F8"/>
    <w:rsid w:val="07B4785E"/>
    <w:rsid w:val="08287963"/>
    <w:rsid w:val="0AE46EBF"/>
    <w:rsid w:val="0E822963"/>
    <w:rsid w:val="111717B2"/>
    <w:rsid w:val="18913D07"/>
    <w:rsid w:val="1ABB630C"/>
    <w:rsid w:val="27771967"/>
    <w:rsid w:val="2B0B1992"/>
    <w:rsid w:val="2C4A04EB"/>
    <w:rsid w:val="2F2C4010"/>
    <w:rsid w:val="307631E1"/>
    <w:rsid w:val="32644C8B"/>
    <w:rsid w:val="3B7C2607"/>
    <w:rsid w:val="3C0332A7"/>
    <w:rsid w:val="3DD326F6"/>
    <w:rsid w:val="3F761CEC"/>
    <w:rsid w:val="40A33157"/>
    <w:rsid w:val="506027DB"/>
    <w:rsid w:val="579C4B15"/>
    <w:rsid w:val="5BEE03FB"/>
    <w:rsid w:val="5DF907FE"/>
    <w:rsid w:val="608F482C"/>
    <w:rsid w:val="631A1AA6"/>
    <w:rsid w:val="663C6C7C"/>
    <w:rsid w:val="66CA70B4"/>
    <w:rsid w:val="6B14418B"/>
    <w:rsid w:val="729D7E45"/>
    <w:rsid w:val="733F00FA"/>
    <w:rsid w:val="75A40527"/>
    <w:rsid w:val="7C3557E9"/>
    <w:rsid w:val="7FC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  <o:colormru v:ext="edit" colors="white"/>
    </o:shapedefaults>
    <o:shapelayout v:ext="edit">
      <o:idmap v:ext="edit" data="1"/>
    </o:shapelayout>
  </w:shapeDefaults>
  <w:decimalSymbol w:val="."/>
  <w:listSeparator w:val=","/>
  <w14:docId w14:val="4AFE0704"/>
  <w15:docId w15:val="{201C138B-CAF6-4347-BB3B-633EAE7B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0"/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51"/>
      <w:ind w:left="22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OC1">
    <w:name w:val="toc 1"/>
    <w:basedOn w:val="Normal"/>
    <w:next w:val="Normal"/>
    <w:uiPriority w:val="1"/>
    <w:qFormat/>
    <w:pPr>
      <w:spacing w:before="249"/>
      <w:ind w:left="220"/>
    </w:pPr>
    <w:rPr>
      <w:rFonts w:ascii="Arial" w:eastAsia="Arial" w:hAnsi="Arial" w:cs="Arial"/>
      <w:b/>
      <w:bCs/>
      <w:sz w:val="16"/>
      <w:szCs w:val="16"/>
    </w:rPr>
  </w:style>
  <w:style w:type="paragraph" w:styleId="TOC2">
    <w:name w:val="toc 2"/>
    <w:basedOn w:val="Normal"/>
    <w:next w:val="Normal"/>
    <w:uiPriority w:val="1"/>
    <w:qFormat/>
    <w:pPr>
      <w:spacing w:before="249"/>
      <w:ind w:left="220"/>
    </w:pPr>
    <w:rPr>
      <w:rFonts w:ascii="Arial" w:eastAsia="Arial" w:hAnsi="Arial" w:cs="Arial"/>
      <w:b/>
      <w:bCs/>
      <w:i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59"/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rsid w:val="00803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035CE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AF65D9"/>
    <w:rPr>
      <w:rFonts w:ascii="Arial" w:eastAsia="Arial" w:hAnsi="Arial" w:cs="Arial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A7548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CD4676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6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footer" Target="footer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49"/>
    <customShpInfo spid="_x0000_s2053"/>
    <customShpInfo spid="_x0000_s2055"/>
    <customShpInfo spid="_x0000_s2057"/>
    <customShpInfo spid="_x0000_s2059"/>
    <customShpInfo spid="_x0000_s2061"/>
    <customShpInfo spid="_x0000_s2063"/>
    <customShpInfo spid="_x0000_s2065"/>
    <customShpInfo spid="_x0000_s2067"/>
    <customShpInfo spid="_x0000_s2069"/>
    <customShpInfo spid="_x0000_s2071"/>
    <customShpInfo spid="_x0000_s2073"/>
    <customShpInfo spid="_x0000_s1031"/>
    <customShpInfo spid="_x0000_s1032"/>
    <customShpInfo spid="_x0000_s1030"/>
    <customShpInfo spid="_x0000_s1027"/>
    <customShpInfo spid="_x0000_s1028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an_</dc:creator>
  <cp:lastModifiedBy>Farhan Muhammad</cp:lastModifiedBy>
  <cp:revision>149</cp:revision>
  <dcterms:created xsi:type="dcterms:W3CDTF">2019-06-23T05:57:00Z</dcterms:created>
  <dcterms:modified xsi:type="dcterms:W3CDTF">2019-11-29T12:01:00Z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2019-06-23T00:00:00Z</vt:filetime>
  </property>
  <property fmtid="{D5CDD505-2E9C-101B-9397-08002B2CF9AE}" pid="3" name="KSOProductBuildVer">
    <vt:lpwstr>1033-11.2.0.9052</vt:lpwstr>
  </property>
</Properties>
</file>